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resume_16@gmail.com</w:t>
        <w:br/>
        <w:t>(751)-442-4158</w:t>
        <w:br/>
        <w:t>Caroline Clauson Work Study Student</w:t>
        <w:br/>
        <w:t>Brattleboro VT - Email me on Indeed: indeed.com/r/Caroline-Clauson/a9b10c9d443e9b8c</w:t>
        <w:br/>
        <w:t>WORK EXPERIENCE</w:t>
        <w:br/>
        <w:t>Work Study Student</w:t>
        <w:br/>
        <w:t>Fox Common - Lowell MA - September 2013 to May 2015</w:t>
        <w:br/>
        <w:t>Sign out pool equipment and board games</w:t>
        <w:br/>
        <w:t xml:space="preserve"> Do basic sound board operation set up microphones and stage equipment  Assist with event management</w:t>
        <w:br/>
        <w:t>food prep gas pumps sales floor</w:t>
        <w:br/>
        <w:t>Cumberland Farms - Brattleboro VT - June 2013 to August 2014</w:t>
        <w:br/>
        <w:t>Brattleboro VT June 2013 - August 2014</w:t>
        <w:br/>
        <w:t xml:space="preserve"> Promote merchandise by creating displays of promotional and seasonal items</w:t>
        <w:br/>
        <w:t xml:space="preserve"> Successfully manage multiple tasks in a high energy environment (cash register food prep gas pumps sales floor)</w:t>
        <w:br/>
        <w:t xml:space="preserve"> Complete a series of regular reports (daily and weekly logs service requests inventory reports)</w:t>
        <w:br/>
        <w:t xml:space="preserve"> Handle closing or opening tasks</w:t>
        <w:br/>
        <w:t>Work Study Student</w:t>
        <w:br/>
        <w:t>Lowell MA - February 2011 to May 2013</w:t>
        <w:br/>
        <w:t>Trained individuals on use of assistive technology</w:t>
        <w:br/>
        <w:t xml:space="preserve"> Participate in events designed to increase department awareness  Maintained confidentiality of students</w:t>
        <w:br/>
        <w:t xml:space="preserve"> Gathered data for research on student disabilities</w:t>
        <w:br/>
        <w:t>Intern</w:t>
        <w:br/>
        <w:t>EIC Laboratories - Norwood MA - May 2011 to August 2011</w:t>
        <w:br/>
        <w:t>Analyzed spectroscopy data for use by others  Presented data findings to senior scientists  Gathered data during experiments</w:t>
        <w:br/>
        <w:t>SKILLS:</w:t>
        <w:br/>
        <w:t>Advanced in Microsoft Office and Proficient in Adobe Dreamweaver Fireworks and Sony Vegas</w:t>
        <w:br/>
        <w:t>ACTIVITIES:</w:t>
        <w:br/>
        <w:t>Secretary of Pride Alliance</w:t>
        <w:br/>
        <w:t>Umass Lowell - 2010 to 2011</w:t>
        <w:br/>
        <w:t>Exhibited my animated sculpture in an Arbotics gallery show at 119 Gallery</w:t>
        <w:br/>
        <w:t>Four years training in Martial Arts</w:t>
        <w:br/>
        <w:t>Competed in DECA District and State conferences; placed third at the State Competition in the economics portion.</w:t>
        <w:br/>
        <w:t xml:space="preserve"> </w:t>
        <w:br/>
        <w:t>EDUCATION</w:t>
        <w:br/>
        <w:t>BS in Business Administration Marketing</w:t>
        <w:br/>
        <w:t>University of Massachusetts Lowell - Lowell MA July 2015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