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resume_85@gmail.com</w:t>
        <w:br/>
        <w:t>475 294 2714</w:t>
        <w:br/>
        <w:t>Nawras Abureehan Growth &amp; Data Scientist</w:t>
        <w:br/>
        <w:t>Middlebury VT - Email me on Indeed: indeed.com/r/Nawras-Abureehan/1dcc19e7ff6433ac</w:t>
        <w:br/>
        <w:t>WORK EXPERIENCE</w:t>
        <w:br/>
        <w:t>Treasurer</w:t>
        <w:br/>
        <w:t>Middlebury Arabesque - Middlebury VT - 2011 to Present</w:t>
        <w:br/>
        <w:t>Administered $5000 budget for sponsoring events purchasing utilities and promotional materials</w:t>
        <w:br/>
        <w:t xml:space="preserve"> Initiate visits of cultural and political speakers to enhance cultural diversity and political awareness</w:t>
        <w:br/>
        <w:t xml:space="preserve"> Advertised for 5 events of 400 attendees each semester through posters Facebook and College E-mail  Lead and coordinate 10 students for the annual trip to the sociopolitical Harvard Arab Conference</w:t>
        <w:br/>
        <w:t>Technical Assistant</w:t>
        <w:br/>
        <w:t>Middlebury Arabesque - Middlebury VT - 2011 to Present</w:t>
        <w:br/>
        <w:t>2011-present</w:t>
        <w:br/>
        <w:t xml:space="preserve"> Set up sound system and light board for dances concerts plays and speaker events in the Social Hall</w:t>
        <w:br/>
        <w:t xml:space="preserve"> Assist with event management such as security set-up and break-down</w:t>
        <w:br/>
        <w:t xml:space="preserve"> Act as liaison with bands and performers and advice McCullough staff of problems concerns and damage</w:t>
        <w:br/>
        <w:t>Growth &amp; Data Scientist</w:t>
        <w:br/>
        <w:t>Accelerate Product Partners - New York NY - January 2014 to February 2014</w:t>
        <w:br/>
        <w:t>Accomplishments</w:t>
        <w:br/>
        <w:t xml:space="preserve"> APP makes investment management more accessible for investors through technology based due diligence.  Assisted in launching the startup APP by content marketing product testing and data analysis.</w:t>
        <w:br/>
        <w:t xml:space="preserve"> Collected data from consumers activity on APP and analyzed them using Google Analytics to find the Key Performance Indicator (KPI) in order to drive growth.</w:t>
        <w:br/>
        <w:t>Skills Used Analytical skills.</w:t>
        <w:br/>
        <w:t>Developer of Optimization Engine</w:t>
        <w:br/>
        <w:t>Infosys Consulting Inc - Bangalore Karnataka - June 2013 to September 2013</w:t>
        <w:br/>
        <w:t>Conducted market research on existing commercial optimization solvers and free open sources.</w:t>
        <w:br/>
        <w:t xml:space="preserve"> Developed the interface to extract data from the data source automate the process of generating mathematical</w:t>
        <w:br/>
        <w:t>formulation for the supply chain problem and present the results in graph and charts and enabled the user to carry out what-if analysis.</w:t>
        <w:br/>
        <w:t xml:space="preserve"> Developed an optimization tool to solve vehicle routing linear programming problems using statistical techniques programming languages optimization algorithms and simulation models in practice.</w:t>
        <w:br/>
        <w:t>Office Assistant</w:t>
        <w:br/>
        <w:t>Middlebury Arabesque - Middlebury VT - December 2011 to December 2012</w:t>
        <w:br/>
        <w:t>Answer questions and explains admissions procedures by phone and office e-mails during admission high season</w:t>
        <w:br/>
        <w:t xml:space="preserve"> Classify highly confidential application documents and enter information to Nolij database in a timely fashion</w:t>
        <w:br/>
        <w:t xml:space="preserve"> </w:t>
        <w:br/>
        <w:t>ADDITIONAL</w:t>
        <w:br/>
        <w:t xml:space="preserve"> Achievements and Honors: Deans Honors List (spring'11) United World Colleges (UWC) two years-IB scholarship '08 5th place in Palestinian Olympiad for Chemistry '07-08 3rd place in Palestinian Mathematical Olympiad '05-06.</w:t>
        <w:br/>
        <w:t>EDUCATION</w:t>
        <w:br/>
        <w:t>BA in Biochemistry Economics</w:t>
        <w:br/>
        <w:t>Middlebury College - Middlebury VT 2010 to 2014</w:t>
        <w:br/>
        <w:t>SKILLS</w:t>
        <w:br/>
        <w:t>Data Analysis Programming Finance Biochemistry Laboratory</w:t>
        <w:br/>
        <w:t>LINKS http://www.linkedin.com/in/nawrasabureehan/</w:t>
        <w:br/>
        <w:t>ADDITIONAL INFORMATION</w:t>
        <w:br/>
        <w:t xml:space="preserve"> Computer Skills: STATA R JAVA Python MAPLE MATLAB Bloomberg MS Excel and Google Analytics.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