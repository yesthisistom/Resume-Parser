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resume_80@gmail.com</w:t>
        <w:br/>
        <w:t>(835) 739 9163</w:t>
        <w:br/>
        <w:t>Michael Fink</w:t>
        <w:br/>
        <w:t>Data Scientist/TPM - Smart Resource Labs</w:t>
        <w:br/>
        <w:t>Colchester VT - Email me on Indeed: indeed.com/r/Michael-Fink/de1318cf5e7cc74c</w:t>
        <w:br/>
        <w:t>I am a data scientist with an extensive history in math chemistry and physics. I have experience with R iPython Mathematica MATLAB SQL MongoDB and Javascript. My last three annual reviews cited my teamwork attitude and accountability as being particularly strong. I aspire to become an expert data scientist fluent in Python and R.</w:t>
        <w:br/>
        <w:t>WORK EXPERIENCE</w:t>
        <w:br/>
        <w:t>Data Scientist/TPM</w:t>
        <w:br/>
        <w:t>Smart Resource Labs - Burlington VT - October 2015 to Present</w:t>
        <w:br/>
        <w:t xml:space="preserve"> Solely responsible for data analysis for a 1 MW solar farm in Vergennes VT.</w:t>
        <w:br/>
        <w:t xml:space="preserve"> Wrote Python scripts to analyze and create visualizations to identify and predict inverter faults degradation snow losses performance relative to model subarray peer-to-peer performance and much more.</w:t>
        <w:br/>
        <w:t xml:space="preserve"> Wrote Python scripts to analyze data and provide a 10 MW solar plant with a calculation awarding</w:t>
        <w:br/>
        <w:t>them a Make-Whole payment from a lengthy legal document.</w:t>
        <w:br/>
        <w:t xml:space="preserve"> Responsible for delivery of data products and energy-measurement packages.</w:t>
        <w:br/>
        <w:t>Process Engineer</w:t>
        <w:br/>
        <w:t>Chroma Technology - Bellows Falls VT - April 2013 to October 2014</w:t>
        <w:br/>
        <w:t>Responsible for discovering initiating improving verifying and standardizing manufacturing processes in Chroma's reactive sputtering department.</w:t>
        <w:br/>
        <w:t xml:space="preserve"> Wrote Mathematica program for visualization of gas composition vs. sputter rate gas flow rates vs. pressure and several other metrics.</w:t>
        <w:br/>
        <w:t xml:space="preserve"> Extensive recording modification and use of Excel macros and SQL views for analysis of process metrics especially arcing gas pressures gas composition vacuum statistics and resulting cosmetic quality.</w:t>
        <w:br/>
        <w:t xml:space="preserve"> Analyzed hundreds of anneals with JMP to find a characteristic equation to find correct anneal temperature to induce needed spectral shift of product based on the product's chemical composition.</w:t>
        <w:br/>
        <w:t>Contract Chemist</w:t>
        <w:br/>
        <w:t>Self-employed Antarctica/Vermont - August 2012 to March 2013</w:t>
        <w:br/>
        <w:t xml:space="preserve"> Programmed electronic models of organic semiconductor photovoltaics for comparison to experimental results.</w:t>
        <w:br/>
        <w:t xml:space="preserve"> Conducted calibrations of spectrophotometers under adverse conditions on the Antarctic Ocean.</w:t>
        <w:br/>
        <w:t>Thin Film Scientist</w:t>
        <w:br/>
        <w:t>Omega Optical - Brattleboro VT - July 2008 to July 2012</w:t>
        <w:br/>
        <w:t>Modeled built and tested tens of organic photovoltaic designs culminating in a near-record</w:t>
        <w:br/>
        <w:t>breaking organic PV cell.</w:t>
        <w:br/>
        <w:t xml:space="preserve"> Developed a Mathematica program that determines the risk of late delivery based on yield of process steps and historical precedent with the requested product.</w:t>
        <w:br/>
        <w:t xml:space="preserve"> Authored white papers on polarization anti-reflective technology and Shack-Hartmann wavefront</w:t>
        <w:br/>
        <w:t xml:space="preserve"> </w:t>
        <w:br/>
        <w:t>detection.</w:t>
        <w:br/>
        <w:t xml:space="preserve"> Singlehandedly developed and wrote 12 educational laboratory exercises emphasizing</w:t>
        <w:br/>
        <w:t>connections between photonics and biology chemistry and other fields in physics resulting in a</w:t>
        <w:br/>
        <w:t>new product.</w:t>
        <w:br/>
        <w:t xml:space="preserve"> Scored 53/55 and 54/55 in 2010 and 2011 annual employee reviews (no other reviews given during my tenure at Omega).</w:t>
        <w:br/>
        <w:t>Physics Teacher</w:t>
        <w:br/>
        <w:t>Chemistry - Saint Johnsbury VT - August 2006 to June 2008</w:t>
        <w:br/>
        <w:t>Taught ~50 students per semester in subjects of chemistry and physics emphasizing practical</w:t>
        <w:br/>
        <w:t>uses of science.</w:t>
        <w:br/>
        <w:t xml:space="preserve"> Developed seven student directed labs on topics including identification of unknowns separating of mixtures calorimetry and stoichiometry.</w:t>
        <w:br/>
        <w:t xml:space="preserve"> Wrote Mathematica demonstrations on physics topics including wave interference Fourier</w:t>
        <w:br/>
        <w:t>analysis diffusion and random walks.</w:t>
        <w:br/>
        <w:t>EDUCATION</w:t>
        <w:br/>
        <w:t>Doctorate in Chemistry</w:t>
        <w:br/>
        <w:t>University of Oregon - Eugene OR March 2006</w:t>
        <w:br/>
        <w:t>Master of Science in Chemistry</w:t>
        <w:br/>
        <w:t>University of Oregon - Eugene OR June 2001</w:t>
        <w:br/>
        <w:t>Bachelor of Science in Chemistry</w:t>
        <w:br/>
        <w:t>Bates College - Lewiston ME June 1999</w:t>
        <w:br/>
        <w:t>Mechanics</w:t>
        <w:br/>
        <w:t>Solid-State Physics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