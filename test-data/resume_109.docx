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resume_109@gmail.com</w:t>
        <w:br/>
        <w:t>(800).629.5329</w:t>
        <w:br/>
        <w:t>Theresa Petzoldt Phlebotomist - North Country Hospital</w:t>
        <w:br/>
        <w:t>Westfield VT - Email me on Indeed: indeed.com/r/Theresa-Petzoldt/7d899e87c1d9e7fd</w:t>
        <w:br/>
        <w:t>Willing to relocate: Anywhere</w:t>
        <w:br/>
        <w:t>Authorized to work in the US for any employer</w:t>
        <w:br/>
        <w:t>WORK EXPERIENCE</w:t>
        <w:br/>
        <w:t>Phlebotomist</w:t>
        <w:br/>
        <w:t>North Country Hospital - Newport VT - 2015 to Present</w:t>
        <w:br/>
        <w:t>Draw blood samples from inpatients and outpatients with attention to proper phlebotomy technique and a focus on reducing patient anxiety as well as following protocols for patient identification and correct sample type</w:t>
        <w:br/>
        <w:t xml:space="preserve"> Support laboratory technicians as needed with laboratory tasks including filing paper results maintaining computer logs billing patient tests and cleaning laboratory equipment</w:t>
        <w:br/>
        <w:t>Organize instructor</w:t>
        <w:br/>
        <w:t>North Country Hospital - Jay VT - 2015 to Present</w:t>
        <w:br/>
        <w:t>Jay VT 2015 - Present</w:t>
        <w:br/>
        <w:t xml:space="preserve"> Explain adult and child programs offered by the School both in person and via telephone with attention to matching the correct program and ability level to the expectations communicated by the guest</w:t>
        <w:br/>
        <w:t xml:space="preserve"> Organize instructor schedules for private lessons in conjunction with supervisors covering instructor</w:t>
        <w:br/>
        <w:t>lineup</w:t>
        <w:br/>
        <w:t xml:space="preserve"> Perform customer service roles such as selling lift tickets and rental vouchers creating lesson reservations applying discounts and giving directions to guests</w:t>
        <w:br/>
        <w:t>Contact: Hailey Jewett (hjewett@jaypeakresort.com or 802 988 2737)</w:t>
        <w:br/>
        <w:t>Waitstaff Bartender and Host</w:t>
        <w:br/>
        <w:t>North Country Hospital - Jay VT - 2006 to Present</w:t>
        <w:br/>
        <w:t xml:space="preserve"> Promote a positive dining experience at the resort as a team member with other employees</w:t>
        <w:br/>
        <w:t xml:space="preserve"> Perform duties outside job description as necessary to facilitate service including dishwashing assisting the cooks bartending and cleaning the restaurant</w:t>
        <w:br/>
        <w:t xml:space="preserve"> Maintain a positive friendly and professional attitude towards both customers and coworkers and resolve customer complaints calmly and with understanding</w:t>
        <w:br/>
        <w:t xml:space="preserve"> Operate Sirius point-of-sales software accurately and efficiently and assume responsibility for the cash box</w:t>
        <w:br/>
        <w:t>Contacts: Christina Fletcher (cfletcher@jaypeakresort.com) Oral Kelly (okelly@jaypeakresort.com)</w:t>
        <w:br/>
        <w:t>Cindy Mead (cmead@jaypeakresort.com)</w:t>
        <w:br/>
        <w:t>Laboratory Assistant</w:t>
        <w:br/>
        <w:t>North Country Hospital - Bozeman MT - 2014 to 2015</w:t>
        <w:br/>
        <w:t>Registered outpatient lab work and received inpatient specimens with a high degree of accuracy and attention to detail regarding patient identifiers specimen requirements test coding and delivery to correct</w:t>
        <w:br/>
        <w:t>department within the lab</w:t>
        <w:br/>
        <w:t xml:space="preserve"> Fielded customer service questions in person and via telephone with kindness and respect using available resources to answer questions as completely as possible and being mindful of regulations and procedures</w:t>
        <w:br/>
        <w:t xml:space="preserve"> </w:t>
        <w:br/>
        <w:t>protecting patient privacy</w:t>
        <w:br/>
        <w:t xml:space="preserve"> Prepared specimens for transport to other clinical and research laboratories including checking orders for accuracy checking that the the appropriate specimen type transport container and transport temperature were used and documenting the transaction in MediTech</w:t>
        <w:br/>
        <w:t xml:space="preserve"> Performed other tasks as necessary including checking orders for accuracy using the fax machine checking pending lists tracking specimen volume data entering new providers into the electronic</w:t>
        <w:br/>
        <w:t>database and storing and discarding specimens</w:t>
        <w:br/>
        <w:t>Contact: Esther Vance (evance@bdh-boz.org or 406 414 3141)</w:t>
        <w:br/>
        <w:t>Student Library Assistant</w:t>
        <w:br/>
        <w:t>North Country Hospital - Waterville ME - 2013 to 2014</w:t>
        <w:br/>
        <w:t xml:space="preserve"> Represented the library to incoming patrons and practiced good customer service</w:t>
        <w:br/>
        <w:t xml:space="preserve"> Facilitated the function of the library by checking books in and out to patrons answering questions if possible and referring questions to the appropriate librarian when necessary and shelf reading</w:t>
        <w:br/>
        <w:t xml:space="preserve"> Troubleshot problems with printers microfilm readers and student computers and referred to a more experienced professional when necessary</w:t>
        <w:br/>
        <w:t>Research Assistant</w:t>
        <w:br/>
        <w:t>North Country Hospital - Waterville ME - 2012 to 2014</w:t>
        <w:br/>
        <w:t>Designed and performed watershed level research in collaboration with a student partner and an overseeing professor in the Belgrade Lakes Region ME including studying key variables while</w:t>
        <w:br/>
        <w:t>minimizing variation in the controls and writing lab protocols as necessary to achieve that goal and enable study replication</w:t>
        <w:br/>
        <w:t xml:space="preserve"> Familiar with Lachat auto-sampling machinery and able to troubleshoot mechanical issues therein and proficient with basic sampling and lab etiquette and techniques</w:t>
        <w:br/>
        <w:t xml:space="preserve"> Presented results orally to a range of audiences from scientists at national level conferences to stakeholders in the local area with little scientific background as well as communicating results in writing</w:t>
        <w:br/>
        <w:t>Contact: Denise Bruesewitz (dabruese@colby.edu)</w:t>
        <w:br/>
        <w:t>Academic Tutor and Teaching Assistant</w:t>
        <w:br/>
        <w:t>North Country Hospital - Waterville ME - 2011 to 2013</w:t>
        <w:br/>
        <w:t>Assisted students in Single-Variable Calculus Multi-Variable Calculus Introductory Biology and</w:t>
        <w:br/>
        <w:t>General Chemistry to develop methods of relating to and understanding material focusing on successful homework completion exam preparation and study habits and time management</w:t>
        <w:br/>
        <w:t xml:space="preserve"> Graded student homework assignments in Introductory Statistics in a timely fashion with attention to detail and fair distribution of partial credit where applicable</w:t>
        <w:br/>
        <w:t>EDUCATION</w:t>
        <w:br/>
        <w:t>Bachelor of Arts in Environmental Studies</w:t>
        <w:br/>
        <w:t>Colby College - Waterville ME 2014</w:t>
        <w:br/>
        <w:t>Diploma</w:t>
        <w:br/>
        <w:t>North Country Union High School - Newport VT 2010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