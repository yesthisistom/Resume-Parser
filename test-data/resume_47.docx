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resume_47@gmail.com</w:t>
        <w:br/>
        <w:t>538-512-8008</w:t>
        <w:br/>
        <w:t>Howard Alford Laboratory Assistant Intern</w:t>
        <w:br/>
        <w:t>Mc Indoe Falls VT - Email me on Indeed: indeed.com/r/Howard-Alford/53d75c52120ff1ea</w:t>
        <w:br/>
        <w:t>WORK EXPERIENCE</w:t>
        <w:br/>
        <w:t>Laboratory Assistant Intern</w:t>
        <w:br/>
        <w:t>EMSL Analytical - New York NY - April 2009 to April 2009</w:t>
        <w:br/>
        <w:t>* Learned and performed Chain of Custody Procedures</w:t>
        <w:br/>
        <w:t>* Observed performance of Atomic Absorbance Flame Spectrophotometer * Prepared wipes for lead analysis through acid and water digestion</w:t>
        <w:br/>
        <w:t>* Filtered samples</w:t>
        <w:br/>
        <w:t>Self Employed - Orange NJ - January 2007 to August 2008</w:t>
        <w:br/>
        <w:t>Handyman</w:t>
        <w:br/>
        <w:t>* Prepared and submitted budget estimates progress and cost tracking reports</w:t>
        <w:br/>
        <w:t>* Scheduled projects in logical steps and budget time required to meet deadlines</w:t>
        <w:br/>
        <w:t>* Read and interpreted plans instructions and specifications to determine work activities</w:t>
        <w:br/>
        <w:t>* Measured marked and recorded openings and distances to layout areas where construction performed</w:t>
        <w:br/>
        <w:t>* Loaded and identified building materials machinery tools and distributed them to the appropriate locations according to project plans and specifications</w:t>
        <w:br/>
        <w:t>* Performed and oversaw the construction of homes</w:t>
        <w:br/>
        <w:t>Vice President</w:t>
        <w:br/>
        <w:t>T &amp; C Inc - June 2001 to January 2007</w:t>
        <w:br/>
        <w:t>* Oversaw activities directly related to building contracts</w:t>
        <w:br/>
        <w:t>* Directed and coordinated activities of business specifically production pricing sales and distribution of products</w:t>
        <w:br/>
        <w:t>* Reviewed financial statements sales activity reports and other performance data to measure productivity and goal achievement</w:t>
        <w:br/>
        <w:t>* Managed staff prepared work schedules and assigned specific duties</w:t>
        <w:br/>
        <w:t>Laboratory Technician</w:t>
        <w:br/>
        <w:t>American Cyanamid - February 1997 to March 2001</w:t>
        <w:br/>
        <w:t>* Discarded and rejected products materials and equipment not meeting specifications</w:t>
        <w:br/>
        <w:t>* Inspected tested and measured materials and work for conformance to specifications</w:t>
        <w:br/>
        <w:t>* Recorded inspection and test data such as weights temperatures grades moisture content</w:t>
        <w:br/>
        <w:t>* Observed and monitored production operations and equipment to ensure conformance to specifications Pilot lab/ Junior.</w:t>
        <w:br/>
        <w:t>* Compounder: responsible for weighing and mixing raw materials soap lotions deodorants and perfumes.</w:t>
        <w:br/>
        <w:t>Laboratory Technician</w:t>
        <w:br/>
        <w:t>Garden State Labs - Irvington NJ - January 1983 to February 1997</w:t>
        <w:br/>
        <w:t>* Set up and conducted chemical experiments tests and analysis using techniques such as chromatography spectroscopy physical and chemical separation techniques and microscopy</w:t>
        <w:br/>
        <w:t>* Conducted chemical and physical laboratory tests to assist scientists in making qualitative and quantitative analysis of solids liquids and gaseous materials</w:t>
        <w:br/>
        <w:t xml:space="preserve"> </w:t>
        <w:br/>
        <w:t>* Compiled and interpreted results of tests and analysis</w:t>
        <w:br/>
        <w:t>* Provided technical support and assistance to chemists and engineers * Maintained clean and sterilized laboratory equipment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