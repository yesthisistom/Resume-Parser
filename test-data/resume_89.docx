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resume_89@gmail.com</w:t>
        <w:br/>
        <w:t>(399).248.2928</w:t>
        <w:br/>
        <w:t>Patrick Raymond</w:t>
        <w:br/>
        <w:t>Staff Engineer / Scientist - International Business Machines</w:t>
        <w:br/>
        <w:t>Enosburg Falls VT - Email me on Indeed: indeed.com/r/Patrick-Raymond/39e936afa72c013a</w:t>
        <w:br/>
        <w:t>Seeking a challenging exciting and energetic engineering position with a growing and/or cutting edge company corporation or entity. New process start-up R&amp;D transfer to manufacturing or exclusive R&amp;D activities are key areas of interest for employment.</w:t>
        <w:br/>
        <w:t>WORK EXPERIENCE</w:t>
        <w:br/>
        <w:t>Staff Engineer / Scientist</w:t>
        <w:br/>
        <w:t>International Business Machines - Essex Junction VT - 2009 to Present</w:t>
        <w:br/>
        <w:t>Source new or used equipment provide specifications perform pre-acceptance oversee installation perform qualification and perform post acceptance. Create documentation pertaining to operations and standard work.  Transfer processes from research and development to a completely setup manufacturing line.</w:t>
        <w:br/>
        <w:t xml:space="preserve"> Develop and introduce new processes to continuously drive the next advancement in technology improve current production quality lower costs and improve throughput / turn around time.</w:t>
        <w:br/>
        <w:t xml:space="preserve"> Train new engineers and technicians to take over ownership of new equipment and processes.</w:t>
        <w:br/>
        <w:t xml:space="preserve"> Develop preventative maintenance plans and standard work to maintain and support new equipment and processes.</w:t>
        <w:br/>
        <w:t xml:space="preserve"> Continuously monitor product signals and feedback from customers to resolve issues or find opportunities to add value and improve quality for the customer.</w:t>
        <w:br/>
        <w:t xml:space="preserve"> Determine root causes of failures using statistical methods and recommend changes in designs tolerances or processing methods.</w:t>
        <w:br/>
        <w:t xml:space="preserve"> Provide technical expertise or support related to manufacturing</w:t>
        <w:br/>
        <w:t xml:space="preserve"> Supervise technicians and other engineers</w:t>
        <w:br/>
        <w:t xml:space="preserve"> Troubleshoot new or existing product problems involving designs materials or processes.</w:t>
        <w:br/>
        <w:t xml:space="preserve"> Review product designs for manufacturability or completeness.</w:t>
        <w:br/>
        <w:t xml:space="preserve"> Train production personnel in new or existing methods.</w:t>
        <w:br/>
        <w:t xml:space="preserve"> Communicate manufacturing capabilities production schedules or other information to facilitate production processes.</w:t>
        <w:br/>
        <w:t xml:space="preserve"> Design install or troubleshoot manufacturing equipment.</w:t>
        <w:br/>
        <w:t xml:space="preserve"> Apply continuous improvement methods such as lean manufacturing to enhance manufacturing quality reliability or cost-effectiveness.</w:t>
        <w:br/>
        <w:t xml:space="preserve"> Investigate or resolve operational problems such as material use variances or bottlenecks.</w:t>
        <w:br/>
        <w:t xml:space="preserve"> Estimate costs production times or staffing requirements for new designs.</w:t>
        <w:br/>
        <w:t xml:space="preserve"> Evaluate manufactured products according to specifications and quality standards.</w:t>
        <w:br/>
        <w:t xml:space="preserve"> Purchase equipment materials or parts.</w:t>
        <w:br/>
        <w:t xml:space="preserve"> Design layout of equipment or workspaces to achieve maximum efficiency.</w:t>
        <w:br/>
        <w:t xml:space="preserve"> Design testing methods and test finished products or process capabilities to establish standards or validate process requirements.</w:t>
        <w:br/>
        <w:t xml:space="preserve"> Read current literature converse with colleagues participate in educational programs attend meetings attend workshops or participate in professional organizations or conferences to keep abreast of developments in the technology field.</w:t>
        <w:br/>
        <w:t xml:space="preserve"> Develop sustainable manufacturing technologies to reduce greenhouse gas emissions minimize raw material use replace toxic materials with non-toxic materials replace non-renewable materials with renewable materials or reduce waste.</w:t>
        <w:br/>
        <w:t xml:space="preserve"> </w:t>
        <w:br/>
        <w:t xml:space="preserve"> Evaluate current or proposed manufacturing processes or practices for environmental sustainability considering factors such as green house gas emissions air pollution water pollution energy use or waste creation.</w:t>
        <w:br/>
        <w:t>Engineering Technician</w:t>
        <w:br/>
        <w:t>International Business Machines - Essex Junction VT - 2006 to 2009</w:t>
        <w:br/>
        <w:t>Created and optimized equipment process programs.</w:t>
        <w:br/>
        <w:t xml:space="preserve"> Dispositioned product after a process deviation or tool malfunction.</w:t>
        <w:br/>
        <w:t xml:space="preserve"> Provided corrective actions for out of control processes.</w:t>
        <w:br/>
        <w:t xml:space="preserve"> Set up and operated production equipment in accordance with current good manufacturing practices and standard operating procedures.</w:t>
        <w:br/>
        <w:t xml:space="preserve"> Monitored and adjusted production processes or equipment to maintain/improve quality and productivity.</w:t>
        <w:br/>
        <w:t xml:space="preserve"> Troubleshot problems with equipment devices or products.</w:t>
        <w:br/>
        <w:t xml:space="preserve"> Trained technicians.</w:t>
        <w:br/>
        <w:t xml:space="preserve"> Measured and recorded data associated with equipment operations.</w:t>
        <w:br/>
        <w:t xml:space="preserve"> Assisted engineers in developing new products processes or procedures.</w:t>
        <w:br/>
        <w:t xml:space="preserve"> Prepared production documents such as standard operating procedures.</w:t>
        <w:br/>
        <w:t xml:space="preserve"> Provided production progress and changeover reports to shift supervisors and management.</w:t>
        <w:br/>
        <w:t>Engineering Technician</w:t>
        <w:br/>
        <w:t>International Business Machines - East Fishkill NY - 2003 to 2006 Same as above.</w:t>
        <w:br/>
        <w:t>Production Associate</w:t>
        <w:br/>
        <w:t>International Business Machines - Essex Junction VT - 2000 to 2003</w:t>
        <w:br/>
        <w:t>Operated production equipment.</w:t>
        <w:br/>
        <w:t xml:space="preserve"> Trained operators on production equipment.  Performed required equipment qualifications.  Safety representative.</w:t>
        <w:br/>
        <w:t>Bookkeeper</w:t>
        <w:br/>
        <w:t>Travers Forest Products - MontreՁal QC - 1997 to 2000</w:t>
        <w:br/>
        <w:t>Accounts Receivable Accounts Payable Payroll Financial Forecasting</w:t>
        <w:br/>
        <w:t>EDUCATION</w:t>
        <w:br/>
        <w:t>M.E. in Microelectronics Manufacturing Engineering</w:t>
        <w:br/>
        <w:t>Rochester Institute of Technology - Rochester NY 2010 to 2013</w:t>
        <w:br/>
        <w:t>B.S. in Electrical &amp; Mechanical Engineering</w:t>
        <w:br/>
        <w:t>Rochester Institute of Technology - Rochester NY 2006 to 2009</w:t>
        <w:br/>
        <w:t>A.S. in Engineering Science</w:t>
        <w:br/>
        <w:t>Dutchess Community College - Poughkeepsie NY 2003 to 2005</w:t>
        <w:br/>
        <w:t>A.S. in Business Management</w:t>
        <w:br/>
        <w:t>Champlain College - Burlington VT</w:t>
        <w:br/>
        <w:t>2001 to 2003</w:t>
        <w:br/>
        <w:t>High School Diploma</w:t>
        <w:br/>
        <w:t>Enosburg Falls High School - Enosburg Falls VT 1997</w:t>
        <w:br/>
        <w:t>ADDITIONAL INFORMATION</w:t>
        <w:br/>
        <w:t>Skills</w:t>
        <w:br/>
        <w:t xml:space="preserve"> Root Cause Analysis</w:t>
        <w:br/>
        <w:t xml:space="preserve"> Failure Mode Effect Analysis (FMEA)</w:t>
        <w:br/>
        <w:t xml:space="preserve"> Lean Manufacturing Principles</w:t>
        <w:br/>
        <w:t xml:space="preserve"> Statistical Process Control (SPC)</w:t>
        <w:br/>
        <w:t xml:space="preserve"> Design of Experiments (DOE)</w:t>
        <w:br/>
        <w:t xml:space="preserve"> MS Word Excel PowerPoint Project</w:t>
        <w:br/>
        <w:t xml:space="preserve"> PLC Programming (Rockwell Automation)  AutoCAD</w:t>
        <w:br/>
        <w:t xml:space="preserve"> SolidWorks</w:t>
        <w:br/>
        <w:t xml:space="preserve"> Dreamweaver (website building)</w:t>
        <w:br/>
        <w:t xml:space="preserve"> C/C++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