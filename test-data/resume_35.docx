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resume_35@gmail.com</w:t>
        <w:br/>
        <w:t>(671)-478-0018</w:t>
        <w:br/>
        <w:t>Eugene Fuller Product Engineering Technician</w:t>
        <w:br/>
        <w:t>Jeffersonville VT - Email me on Indeed: indeed.com/r/Eugene-Fuller/34230398d3b57621</w:t>
        <w:br/>
        <w:t>WORK EXPERIENCE</w:t>
        <w:br/>
        <w:t>Product Engineering Technician</w:t>
        <w:br/>
        <w:t>IBM - 1999 to 2013 1999-2013)</w:t>
        <w:br/>
        <w:t>Developed and tested solutions to solve technical problems in areas of research and development manufacturing sales construction inspection and maintenance. Assisted engineers inspected products conducted tests and collected data.</w:t>
        <w:br/>
        <w:t>_ Collaborated with engineers and scientists to create modify and test leading edge customized products _ Streamlined production process by facilitating meetings with design team and content matter experts to determine cost-effective corrective actions</w:t>
        <w:br/>
        <w:t>_ Contributed to research and development (R&amp;D) during early product development; verified the first ASIC test sites in CU45 technology</w:t>
        <w:br/>
        <w:t>_ Ensured manufacturing schedule remained on track by collaborating with design team to create verification flow test design in lab and verify the design prior to production</w:t>
        <w:br/>
        <w:t>_ Prepared and conducted experiments and calculated recorded and reported all results _ Anticipated and diagnosed problems and performed scheduled maintenance procedures</w:t>
        <w:br/>
        <w:t>EUGENE FULLER * pawstrucking@yahoo.com</w:t>
        <w:br/>
        <w:t>IBM Product Engineering Technician</w:t>
        <w:br/>
        <w:t>_ Utilized computer-aided design and drafting equipment including GYM-IBM's internal CAD system for design verification purposes</w:t>
        <w:br/>
        <w:t>_ Assured ultimate product quality by monitoring and auditing line operators and addressing and troubleshooting production issues as they arose</w:t>
        <w:br/>
        <w:t>_ Developed expertise on ASIC products including Sony-Ulala Huawai-SD5 and SD5 product lines Cisco- Doppler Apple U3 Heavy and U4Kodiak chipset</w:t>
        <w:br/>
        <w:t>_ Reduced incidences of down time by monitoring available inventory and assuring adequate numbers of spare parts were available</w:t>
        <w:br/>
        <w:t>_ Expedited provision of customer prototypes by directly delivering to vendor and customer sites</w:t>
        <w:br/>
        <w:t>Senior VLSI Mask Designer</w:t>
        <w:br/>
        <w:t>IBM - 1999 to 2013</w:t>
        <w:br/>
        <w:t>Forecasted and maintained a reliable schedule in the creation of complex technical designs; successfully met or exceeded each products established turn-around-time (TAT)</w:t>
        <w:br/>
        <w:t>_ Collaborated with Circuit Team for optimal planning and construction of proposed design</w:t>
        <w:br/>
        <w:t>_ Verified design plans against physical and electrical checks and guidelines; work with design team to clarify guidelines and ensure solutions that will pass quality checks</w:t>
        <w:br/>
        <w:t>_ Championed improvements to analytical tools and overall processes to drive timely production IBM - Essex Junction VT - 1987 to 2013</w:t>
        <w:br/>
        <w:t>Senior Facilities Maintenance Technician</w:t>
        <w:br/>
        <w:t xml:space="preserve"> </w:t>
        <w:br/>
        <w:t>IBM - 1991 to 1999</w:t>
        <w:br/>
        <w:t>Maintenance and installation of air liquid and gas related products. Monitor controls and activation processes for products including Johnson Controls Modicon PLC.</w:t>
        <w:br/>
        <w:t>Manufacturing Operations (1987-1991)</w:t>
        <w:br/>
        <w:t>Provided maintenance support to systems both within and outside of the clean room. Developed expertise on Back End of the Line (BEOL) manufacturing and testing and wafer fabrication processes.</w:t>
        <w:br/>
        <w:t>EDUCATION</w:t>
        <w:br/>
        <w:t>Engineering</w:t>
        <w:br/>
        <w:t>Vermont Technical College - Randolph VT 1996</w:t>
        <w:br/>
        <w:t>ADDITIONAL INFORMATION</w:t>
        <w:br/>
        <w:t>Technical Proficiencies:</w:t>
        <w:br/>
        <w:t>Micro Soft Office Unix Calibre Mentor Synopsis Hercules Files Systems (AFS DFS GSA)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