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resume_41@gmail.com</w:t>
        <w:br/>
        <w:t>359.073.2474</w:t>
        <w:br/>
        <w:t>George Slusser Advisory Engineer</w:t>
        <w:br/>
        <w:t>Milton VT - Email me on Indeed: indeed.com/r/George-Slusser/8a0955fc924a4020</w:t>
        <w:br/>
        <w:t>To obtain an exciting and challenging laboratory position that focuses on both analytical and research excellence.</w:t>
        <w:br/>
        <w:t>WORK EXPERIENCE</w:t>
        <w:br/>
        <w:t>Advisory Engineer</w:t>
        <w:br/>
        <w:t>IBM - Essex Junction VT - July 2010 to May 2013</w:t>
        <w:br/>
        <w:t>Responsible for operating three surface analysis tools and using the data from these tools to solve manufacturing line problems. This process required interfacing with line engineers and technicians interpretation of data documentation of results and presentations to engineers and line management.</w:t>
        <w:br/>
        <w:t>Teacher</w:t>
        <w:br/>
        <w:t>Middle School - Burlington VT - August 2009 to June 2010</w:t>
        <w:br/>
        <w:t>Taught math and science to grades 67 and 8. Taught technology to grades 1to 8.</w:t>
        <w:br/>
        <w:t>Science Teacher</w:t>
        <w:br/>
        <w:t>Milton High School - Milton VT - November 2008 to June 2009</w:t>
        <w:br/>
        <w:t>Taught conceptual physics to grade 9 students. Taught Earth Science and Human Anatomy to grade 11and 12 students.</w:t>
        <w:br/>
        <w:t>Senior Engineer/ Manager</w:t>
        <w:br/>
        <w:t>IBM - Essex Junction VT - October 1988 to July 2008</w:t>
        <w:br/>
        <w:t>Managed a team of chemists engineers chemical technicians and build to print technicians responsible for building specifications for 150+ chemicals gases and raw materials analyzing incoming chemicals gases and raw materials to those specifications and solving manufacturing line problems. This process became a key part of IBM's ISO9001 certification. I was responsible for hiring firing appraising and promoting lab personnel.</w:t>
        <w:br/>
        <w:t>Chemist/ Engineer</w:t>
        <w:br/>
        <w:t>IBM - Essex Junction VT - November 1978 to October 1988</w:t>
        <w:br/>
        <w:t>Responsible for interfacing with customers analyzing data and reporting results to engineers as well as management. Tools utilized included surface analysis tools such as Secondary Ion Mass Spectrometry (SIMS) Scanning Tunneling Microscopu (STM) and X-ray Photoelectron Spectroscopy (XPS) and inorganic chemistry tools such as ion chromatographs autotitrimeters and UV visible spectrometers.</w:t>
        <w:br/>
        <w:t>EDUCATION</w:t>
        <w:br/>
        <w:t>MS in education</w:t>
        <w:br/>
        <w:t>St. Michael's College - Colchester VT 2004 to 2014</w:t>
        <w:br/>
        <w:t>Ph.D in Analytical Chemistry</w:t>
        <w:br/>
        <w:t>Purdue University - West Lafayette IN 1973 to 1979</w:t>
        <w:br/>
        <w:t xml:space="preserve"> </w:t>
        <w:br/>
        <w:t>Bachelor of Science in Chemistry</w:t>
        <w:br/>
        <w:t>King's College - Wilkes-Barre PA 1969 to 1973</w:t>
        <w:br/>
        <w:t>ADDITIONAL INFORMATION</w:t>
        <w:br/>
        <w:t>Highly motivated creative and flexible laboratory scientist with over 20 years experience with both analytical chemistry and surface chemistry equipment. Excellent computer skills with various types of software including Microsoft Word Excel and PowerPoint Oracle SQL Lotus Notes IBM dB2 and HTML. Ten years experience as manager of Chemistry Laboratory.</w:t>
        <w:br/>
        <w:t>ADDITIONAL QUALIFICATIONS</w:t>
        <w:br/>
        <w:t>Designed a Laboratory Information Management System (LIMS) for use in a laboratory environment. Interfaced with programmers to assure a user friendly system.</w:t>
        <w:br/>
        <w:t>Teach basic computers basic Internet and basic Microsoft Word to adults at Milton Public Library two times per month.</w:t>
        <w:br/>
        <w:t>Mentor and key interface with Milton 5/6 grade science class of 88 students and 22 mentors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