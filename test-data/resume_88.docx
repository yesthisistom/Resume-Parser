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resume_88@gmail.com</w:t>
        <w:br/>
        <w:t>755-834-8852</w:t>
        <w:br/>
        <w:t>Nisha Chaube Graduate Teaching Assistant</w:t>
        <w:br/>
        <w:t>Colchester VT - Email me on Indeed: indeed.com/r/Nisha-Chaube/7b4477be57bc4b6c</w:t>
        <w:br/>
        <w:t>Willing to relocate: Anywhere</w:t>
        <w:br/>
        <w:t>Authorized to work in the US for any employer</w:t>
        <w:br/>
        <w:t>WORK EXPERIENCE</w:t>
        <w:br/>
        <w:t>Graduate Teaching Assistant (GTA)</w:t>
        <w:br/>
        <w:t>University of Vermont - Burlington VT - August 2016 to Present</w:t>
        <w:br/>
        <w:t>Assisting professor in teaching the subjects Computer organization [CS120] and Advanced Programming in C++ [CS121].</w:t>
        <w:br/>
        <w:t>Holding office hours for students. Grading homeworks and projects.</w:t>
        <w:br/>
        <w:t>Intern</w:t>
        <w:br/>
        <w:t>Dynamica India Pvt Ltd - Noida Uttar Pradesh - June 2015 to August 2015</w:t>
        <w:br/>
        <w:t>Programming Project: Examination Portal.</w:t>
        <w:br/>
        <w:t>Created a responsive and dynamic quizzing website to conduct online tests at universities using Oracle 10g at the back end and Java/J2EE technologies (Servlet JSP) HTML CSS JS and JDBC at the front end.</w:t>
        <w:br/>
        <w:t>Intern</w:t>
        <w:br/>
        <w:t>Honda Siel Power Products - Noida Uttar Pradesh - June 2014 to August 2014</w:t>
        <w:br/>
        <w:t>Analysis Project: Feasibility study for design software for product traceability using barcode.</w:t>
        <w:br/>
        <w:t>Analyzed data processing software and performed an intensive study of the requirements of overseas clients (America and</w:t>
        <w:br/>
        <w:t>Canada Honda) for barcode labeling.</w:t>
        <w:br/>
        <w:t>Performed an integrated study of manufacturing stages from capturing engine number to quality inspection till product dispatch.</w:t>
        <w:br/>
        <w:t>Course Project</w:t>
        <w:br/>
        <w:t>University of Vermont - Burlington VT - November 2016</w:t>
        <w:br/>
        <w:t>Analysis and Programming Project: Fetal Death Analysis. Performed data analysis to understand the cause of fetal death by selected characteristics such as mothers age mothers origin race mothers residence status fetal sex period of gestation birth weight mothers height risk factors on the US fetal death data set.</w:t>
        <w:br/>
        <w:t>Course Project</w:t>
        <w:br/>
        <w:t>- 2014</w:t>
        <w:br/>
        <w:t>Programming Project: Calculator.Developed a calculator that could perform all operations using JAVA programming language.</w:t>
        <w:br/>
        <w:t>Course Project</w:t>
        <w:br/>
        <w:t>- 2012</w:t>
        <w:br/>
        <w:t>Programming Project: Quiz game. Developed a quiz game in C++ to test the IQ level of the player.</w:t>
        <w:br/>
        <w:t xml:space="preserve"> </w:t>
        <w:br/>
        <w:t>EDUCATION</w:t>
        <w:br/>
        <w:t>Master of Science in Computer Science</w:t>
        <w:br/>
        <w:t>University of Vermont - Burlington VT August 2016 to May 2018</w:t>
        <w:br/>
        <w:t>SKILLS</w:t>
        <w:br/>
        <w:t>Microsoft Office (8 years) C C++ Python Java HTML 5 Oracle 10G SQL</w:t>
        <w:br/>
        <w:t>AWARDS</w:t>
        <w:br/>
        <w:t>Seventh National Grassroots Technological Innovations and Traditional Knowledge award India</w:t>
        <w:br/>
        <w:t>2013</w:t>
        <w:br/>
        <w:t>Seventh National Grassroots Technological Innovations and Traditional Knowledge award (2013) by scientist Mr. R.A Mashelkar and recognized by the President of India Sri. Pranab Mukherjee for my idea of innovation.</w:t>
        <w:br/>
        <w:t>EF tour scholarship recipient</w:t>
        <w:br/>
        <w:t>2012</w:t>
        <w:br/>
        <w:t>EF Global citizen scholarship recipient who was awarded to travel to China in 2012 on the basis of an essay writing.</w:t>
        <w:br/>
        <w:t>Ignite 2009 (National Innovation Foundation)</w:t>
        <w:br/>
        <w:t>2009</w:t>
        <w:br/>
        <w:t>Awardee for the idea of innovation Travel Bag with folding seat awarded by the ex-president of India late Dr. A.P.J Abdul Kalam. Also filed a national patent of product design.</w:t>
        <w:br/>
        <w:t>Cleared assessment on IT FOUNDATION SKILLS which is a cognizant certified student program.</w:t>
        <w:br/>
        <w:t>March 2016</w:t>
        <w:br/>
        <w:t>Successfully completed Aricent employment enhancement program.</w:t>
        <w:br/>
        <w:t>April 2016</w:t>
        <w:br/>
        <w:t>Completed training program requirement for Lucideus certified cyber security expert grade 1.</w:t>
        <w:br/>
        <w:t>2013</w:t>
        <w:br/>
        <w:t>Cleared Aspiring Minds Computer Adaptive Test an employability assessment test.</w:t>
        <w:br/>
        <w:t>April 2016</w:t>
        <w:br/>
        <w:t>Complete scholarship in Computer Science engineering under-graduation course.</w:t>
        <w:br/>
        <w:t>2013</w:t>
        <w:br/>
        <w:t>CERTIFICATIONS/LICENSES</w:t>
        <w:br/>
        <w:t>Aspiring Minds Computer Adaptive Test an employability assessment test.</w:t>
        <w:br/>
        <w:t>2016</w:t>
        <w:br/>
        <w:t>PUBLICATIONS</w:t>
        <w:br/>
        <w:t>Research on Dual cryptography based data security in cloud computing</w:t>
        <w:br/>
        <w:t>April 2016</w:t>
        <w:br/>
        <w:t>A publication in International Journal of Engineering Research in Computer Science and Engineering (IJERCSE) Vol 3 Issue 4 April. Proposed an architecture in cloud computing to ensure secure data transfer using Rijndael and Serpent algorithms.</w:t>
        <w:br/>
        <w:t>ADDITIONAL INFORMATION</w:t>
        <w:br/>
        <w:t xml:space="preserve"> Technical Expertise: JAVA SE C C++ Python HTML CSS Oracle 10g SQL Microsoft Office.</w:t>
        <w:br/>
        <w:t xml:space="preserve"> Relevant coursework: Database System Data Science Operating System Data Structures Cryptography Software Engineering.</w:t>
        <w:br/>
        <w:t>Undergraduation (Bachelor of Technology in Computer Science): Galgotias College of Engineering &amp; Technology (GCET) Greater Noida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