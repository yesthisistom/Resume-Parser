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resume_123@gmail.com</w:t>
        <w:br/>
        <w:t>787-660-2020</w:t>
      </w:r>
    </w:p>
    <w:p>
      <w:r>
        <w:t>Medical Coder - Highly Skilled - Entry Level</w:t>
        <w:br/>
        <w:t>Sudbury VT - Email me on Indeed: indeed.com/r//0364f57cab60487c</w:t>
        <w:br/>
        <w:t>Jay G. Cooke</w:t>
        <w:br/>
        <w:t>105 Wanee Rd. Sudbury VT 05733 Recycle360@gmail.com (802) [...]</w:t>
        <w:br/>
        <w:t>March 2015</w:t>
        <w:br/>
        <w:t>Medical Coding Department</w:t>
        <w:br/>
        <w:t>Re: Application for Coder Position</w:t>
        <w:br/>
        <w:t>Dear Madame or Sir</w:t>
        <w:br/>
        <w:t>I am interested in pursuing a career in Medical Coding and would like to be a part of the Coding Department at your organization. I am very excited at the opportunity of joining your excellent team.</w:t>
        <w:br/>
        <w:t>As a recent graduate of AHIMAs Coding Basics and A&amp;P program I am well trained for this position. I achieved the CCA credential in November 2014 scoring a 363/400 on the ICD-9 examination. However I was also trained in ICD-10 CPT and HCPCS. Therefore I anticipate a smooth and immediate transition on October 1 2015.</w:t>
        <w:br/>
        <w:t>While studying for the Coding basics program I worked an internship at Sound Shore Medical Center in New York. During this time I gained familiarity with the HIM department and an understanding of the incredible level of detail and accuracy needed to be a successful coder.</w:t>
        <w:br/>
        <w:t>I am willing to relocate to the area as soon as possible or I am able to work remotely.</w:t>
        <w:br/>
        <w:t>Thank you for considering my application. My resume is attached and please let me know if I can provide you with any additional information. I am available by telephone or email and I look forward to hearing from you.</w:t>
        <w:br/>
        <w:t>Sincerely</w:t>
        <w:br/>
        <w:t>Jay G. Cooke</w:t>
        <w:br/>
        <w:t>Attachment</w:t>
        <w:br/>
        <w:t>WORK EXPERIENCE</w:t>
        <w:br/>
        <w:t>Volunteer</w:t>
        <w:br/>
        <w:t>The Carving Studio and Sculpture Center - West Rutland VT - September 2013 to Present</w:t>
        <w:br/>
        <w:t>Landscaper in residence responsible for upkeep and beautification of sculpture garden and grounds. _ Docent at Studio Gallery and general organizational support.</w:t>
        <w:br/>
        <w:t xml:space="preserve"> </w:t>
        <w:br/>
        <w:t>Specialized Catering</w:t>
        <w:br/>
        <w:t>All American Staffing - New York NY - June 2012 to June 2013</w:t>
        <w:br/>
        <w:t>Universities and Private Clubs call in specialists when skilled staff is needed for prestigious events.</w:t>
        <w:br/>
        <w:t>_ Dealing with many variables every day being confronted with surprises and adapting accordingly. Medical Records Internship</w:t>
        <w:br/>
        <w:t>Sound Shore Medical Center - New Rochelle NY - January 2012 to June 2012</w:t>
        <w:br/>
        <w:t>Learning to assign codes with the 3M encoder and gaining an understanding of the HIM department.</w:t>
        <w:br/>
        <w:t>_ Exposure to EMR's mastering chart filing systems and the ICD-9 CM/PCS and CPT classification systems. I.T. System Replacement Project - Asst. Hardware Tech</w:t>
        <w:br/>
        <w:t>Sound Shore Medical Center - New Rochelle NY - June 2011 to January 2012</w:t>
        <w:br/>
        <w:t>June 2011 -January 2012</w:t>
        <w:br/>
        <w:t>_ Assisting the I.T. Techs in the rollout of the new software and hardware systems Hospital wide.</w:t>
        <w:br/>
        <w:t>_ Assembling Testing Transporting and Assisting in the setup process for all Hospital departments.</w:t>
        <w:br/>
        <w:t>Logistics/Research</w:t>
        <w:br/>
        <w:t>MicroEcologies Inc - New York NY - March 2009 to February 2011</w:t>
        <w:br/>
        <w:t>Transporting supplies equipment personnel and waste materials to / from sites in NYC.</w:t>
        <w:br/>
        <w:t>_ Generating and distributing reports affecting this Indoor Air Quality (IAQ) Company. Staff Scientist</w:t>
        <w:br/>
        <w:t>Delta Environmental Consultants - Armonk NY - October 2007 to March 2008</w:t>
        <w:br/>
        <w:t>Writing reports for remedial groundwater and soil monitoring to state regulatory agencies in NYC and NJ. _ Interpreting chemical and analytical results for groundwater and soil petroleum pollutants.</w:t>
        <w:br/>
        <w:t>_ QA / QC of Excel data logs containing Environmental data for over 100 sites.</w:t>
        <w:br/>
        <w:t>_ Monitoring of gas station contamination in NYC for Hess Corp as it effected Aquifer Water Quality.</w:t>
        <w:br/>
        <w:t>Assistant Project Manager</w:t>
        <w:br/>
        <w:t>International Valuation and Inspection (IVI) - White Plains NY - March 2007 to June 2007 Providing technical support to senior project managers and preparing materials for technical reports.</w:t>
        <w:br/>
        <w:t>_ Collecting environmental lead in water samples from locations across New Mexico. Wildlife Management Technician</w:t>
        <w:br/>
        <w:t>LMS Environmental Engineers Inc - Valhalla NY - June 2002 to April 2003</w:t>
        <w:br/>
        <w:t>In this seasonal position I assisted in the protection of the water quality of New York City's drinking water through:</w:t>
        <w:br/>
        <w:t>_ Operating Boats to patrol NYC's Watershed's Terminal Reservoir at Kensico Valhalla New York.</w:t>
        <w:br/>
        <w:t>_ Gathering and logging waterfowl population data along with ongoing log maintenance.</w:t>
        <w:br/>
        <w:t>_ Management responsibilities to ensure: quality sampling reservoir watershed protection and crew safety. Circulation Department Assistant Manager</w:t>
        <w:br/>
        <w:t>St. John's University Library - New York NY - March 2001 to May 2002</w:t>
        <w:br/>
        <w:t>Promoted to this supervisory position from the Assistant Manager of the periodicals department and acted as a liaison between the library management and student workers:</w:t>
        <w:br/>
        <w:t>_ Managing schedules of student workers.</w:t>
        <w:br/>
        <w:t>105 Wanee Rd. (802) 345-0987</w:t>
        <w:br/>
        <w:t>Sudbury VT 05733 Recycle360@gmail.com</w:t>
        <w:br/>
        <w:t>_ Evaluating and reviewing the quality and accuracy of student worker performance.</w:t>
        <w:br/>
        <w:t>_ Communicating with and training new student workers in the library policies and procedures. _ Providing personalized customer service to all library patrons.</w:t>
        <w:br/>
        <w:t>Managing Sample Custodian</w:t>
        <w:br/>
        <w:t>Envirodyne Inc - Boca Raton FL - June 1998 to July 1999</w:t>
        <w:br/>
        <w:t>In this high volume position I managed a staff consisting of three employees and completed the following tasks:</w:t>
        <w:br/>
        <w:t>_ Logging in chains of custody after receiving soil water and air samples and processing and delivering samples to the appropriate labs.</w:t>
        <w:br/>
        <w:t>_ Ordering preserving organizing and cleaning of all sampling materials.</w:t>
        <w:br/>
        <w:t>_ Insuring critical deadlines were met and scheduling tasks accordingly.</w:t>
        <w:br/>
        <w:t>_ Initiating / completing projects such as: generating a sub-contractor sample and procedure list preparing a detailed and comprehensive internal policy and procedure manual and reorganizing the stock room.</w:t>
        <w:br/>
        <w:t>EDUCATION</w:t>
        <w:br/>
        <w:t>B.A. in Environmental Science</w:t>
        <w:br/>
        <w:t>State University of New York at Purchase College May 2006</w:t>
        <w:br/>
        <w:t>Italian Language Study</w:t>
        <w:br/>
        <w:t>John Cabot University - Roma Lazio 1999 to 2000</w:t>
        <w:br/>
        <w:t>- Purchase NY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