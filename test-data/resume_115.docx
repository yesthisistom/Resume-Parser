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resume_115@gmail.com</w:t>
        <w:br/>
        <w:t>(540) 997 9809</w:t>
        <w:br/>
        <w:t xml:space="preserve"> Ph.D.</w:t>
        <w:br/>
        <w:t>South Royalton VT - Email me on Indeed: indeed.com/r//e910c60b19bcf799</w:t>
        <w:br/>
        <w:t>Experienced Algorithm Researcher and Developer in estimation and filtering hybrid system modeling multisensor data fusion automated reasoning and uncertainty management for target tracking and machinery diagnostics and prognostics</w:t>
        <w:br/>
        <w:t>Hardware and Software Developer with three years of experience in developing embedded systems for signal acquisition and signal processing</w:t>
        <w:br/>
        <w:t>WORK EXPERIENCE</w:t>
        <w:br/>
        <w:t>Senior Research Scientist</w:t>
        <w:br/>
        <w:t>Sentient Corporation - March 2006 to June 2012</w:t>
        <w:br/>
        <w:t>Lead investigator in SBIR programs sponsored by NASA NAVAIR and ARMY to develop reasoning and uncertainty management algorithms for condition-based maintenance systems</w:t>
        <w:br/>
        <w:t xml:space="preserve"> Developed a model updating architecture in online aircraft prognosis systems</w:t>
        <w:br/>
        <w:t xml:space="preserve"> Developed an automatic reasoner prototype for using operational usage and maintenance data to determine remaining useful life and required actions</w:t>
        <w:br/>
        <w:t xml:space="preserve"> Developed decision and data mining algorithms for an automated intelligent maintainer support system for LAV-25</w:t>
        <w:br/>
        <w:t xml:space="preserve"> Developed the uncertainty management algorithms for aircraft prognosis systems</w:t>
        <w:br/>
        <w:t xml:space="preserve"> Investigated and developed uncertainty quantification methods for the fatigue crack initiation prediction tool for rotorcraft spiral bevel gear</w:t>
        <w:br/>
        <w:t xml:space="preserve"> Developed vibration based diagnostic algorithms in C/C++ for diagnostics for Black Hawk hanger bearings  Extensive experience in writing successful SBIR and STTR proposals</w:t>
        <w:br/>
        <w:t xml:space="preserve"> Prepared and delivered technical presentations to clients and international conferences</w:t>
        <w:br/>
        <w:t>Graduate Research Assistant</w:t>
        <w:br/>
        <w:t>University of New Orleans - 2000 to 2006</w:t>
        <w:br/>
        <w:t>Developed the optimal dynamics model set designs for maneuver target tracking</w:t>
        <w:br/>
        <w:t xml:space="preserve"> Developed a semi-parametric modeling scheme for linear regression model selection</w:t>
        <w:br/>
        <w:t xml:space="preserve"> Developed the best linear unbiased filter for target tracking with nonlinear measurements and sensor fusion  Proposed new performance metrics and tests to assess estimation/filtering algorithms</w:t>
        <w:br/>
        <w:t>Research Internship</w:t>
        <w:br/>
        <w:t>Intelligent Automation Inc - Rockville MD - July 2005 to December 2005 Developed a joint classification and estimation method to E-nose sensor array</w:t>
        <w:br/>
        <w:t xml:space="preserve"> Created ontology for a battlefield information management system Research Assitant</w:t>
        <w:br/>
        <w:t>Automation Institute - Xi'an Jiaotong University P.R.China - 1997 to 2000</w:t>
        <w:br/>
        <w:t xml:space="preserve"> Developed a signal generator for a testing rig for mechanical fault diagnosis</w:t>
        <w:br/>
        <w:t xml:space="preserve"> Developed the software for a no-contact smart card reading system</w:t>
        <w:br/>
        <w:t xml:space="preserve"> Developed the signal processing hardware of an innovative stereoscopic display system</w:t>
        <w:br/>
        <w:t xml:space="preserve"> </w:t>
        <w:br/>
        <w:t>EDUCATION</w:t>
        <w:br/>
        <w:t>PhD in Stochastic signal processing and data fusion</w:t>
        <w:br/>
        <w:t>University of New Orleans - 2000 to 2006</w:t>
        <w:br/>
        <w:t>MS in System control</w:t>
        <w:br/>
        <w:t>Xi'an Jiaotong University - 1997 to 2000</w:t>
        <w:br/>
        <w:t>New Orleans LA</w:t>
        <w:br/>
        <w:t>Xi'an P.R.China</w:t>
        <w:br/>
        <w:t>BS in Electrical Engineering</w:t>
        <w:br/>
        <w:t>Xi'an Jiaotong University - Xi'an P.R.China 1993 to 1997</w:t>
        <w:br/>
        <w:t>SKILLS</w:t>
        <w:br/>
        <w:t>C/C++(+5 Years) Matlab(+12) Python(+3) Intel assemble language (1+);</w:t>
        <w:br/>
        <w:t>AWARDS</w:t>
        <w:br/>
        <w:t>Third place in Challenge Problem Competition in International Conference on Prognostics and Health Management 2008 in professional group</w:t>
        <w:br/>
        <w:t>September 2008</w:t>
        <w:br/>
        <w:t>Electrical Engineering Chevron Graduate Student Award</w:t>
        <w:br/>
        <w:t>June 2005</w:t>
        <w:br/>
        <w:t>ADDITIONAL INFORMATION</w:t>
        <w:br/>
        <w:t>SPECIALTIES</w:t>
        <w:br/>
        <w:t>Modeling</w:t>
        <w:br/>
        <w:t>Linear systems Time series Maximum entropy modeling Gaussian mixture Hidden markov model Hybrid systems Bayesian network Graphical model</w:t>
        <w:br/>
        <w:t>Estimation/Filtering</w:t>
        <w:br/>
        <w:t>Classical and Bayesian parameter estimation Least-squares estimation Kalman filter Unscented Kalman filter Particle filter Adaptive filter Expectation maximization algorithm</w:t>
        <w:br/>
        <w:t>Classification and Detection</w:t>
        <w:br/>
        <w:t>Neural network Support vector machine Decision tree Neyman-Pearson test Generalized-likelihood ratio test Bayes test Sequential test Minimax test CUSUM</w:t>
        <w:br/>
        <w:t>detection</w:t>
        <w:br/>
        <w:t>Information Fusion and Reasoning</w:t>
        <w:br/>
        <w:t>Fuzzy logic Dempster-Shafer evidence reasoning Bayesian inference Least-squares fusion</w:t>
        <w:br/>
        <w:t>Uncertainty Quantification</w:t>
        <w:br/>
        <w:t>Monte Carlo simulation KarhunenLoe՗ve expansions Stochastic adaptive sparse grid method</w:t>
        <w:br/>
        <w:t>Signal Processing</w:t>
        <w:br/>
        <w:t>Digital filter design Time-frequency analysis Vibration signal analysis Acoustic signal analysis</w:t>
        <w:br/>
        <w:t>Control Theory</w:t>
        <w:br/>
        <w:t>System identification Feedback control Modern control Adaptive control Optimal control</w:t>
        <w:br/>
        <w:t>Programming Skills</w:t>
        <w:br/>
        <w:t>Matlab (12+ years) C/C++ (5+) Python (3+) Assemble language (3+) Mathematica (2+) SAS (1+)</w:t>
        <w:br/>
        <w:t>Field Bus RS-232 RS-485 I2C</w:t>
        <w:br/>
        <w:t>Microcontroller [...] 89c51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