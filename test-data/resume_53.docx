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resume_53@gmail.com</w:t>
        <w:br/>
        <w:t>962.660.6572</w:t>
        <w:br/>
        <w:t>John Klein</w:t>
        <w:br/>
        <w:t>Castleton VT - Email me on Indeed: indeed.com/r/John-Klein/a9eaa3a81e5e8713</w:t>
        <w:br/>
        <w:t>Willing to relocate: Anywhere</w:t>
        <w:br/>
        <w:t>Authorized to work in the US for any employer</w:t>
        <w:br/>
        <w:t>WORK EXPERIENCE</w:t>
        <w:br/>
        <w:t>Analyst/Independent Contractor</w:t>
        <w:br/>
        <w:t>Cora Group - New York NY - January 2009 to Present</w:t>
        <w:br/>
        <w:t>Independent Contractor/Analyst - Part Time January 2009 - Present</w:t>
        <w:br/>
        <w:t>Skills: Study Design Data Collection Data Analysis Report Writing</w:t>
        <w:br/>
        <w:t xml:space="preserve"> Duties included: study/instrument design; data cleaning and analysis with R; writing.</w:t>
        <w:br/>
        <w:t xml:space="preserve"> Quantifying growth of a Social Network required: research of methods; descriptive statistics from the network analysis and visualization software UCINet/NetDraw</w:t>
        <w:br/>
        <w:t xml:space="preserve"> I learned that researching and applying statistical techniques to real world problems can be very rewarding. I also learned about the difficulties of working remotely.</w:t>
        <w:br/>
        <w:t>Biostatistician</w:t>
        <w:br/>
        <w:t>Vermont Genetics Network - Northfield VT - June 2015 to June 2016</w:t>
        <w:br/>
        <w:t>Skills: Study design and analysis project management</w:t>
        <w:br/>
        <w:t xml:space="preserve"> Collaborating with college professors and students in Vermont on: study design; data analysis and sample size calculations in R; and assessments of past analyses.</w:t>
        <w:br/>
        <w:t xml:space="preserve"> Study topics included: Beech Bark Disease (logistic regression); Cognitive Biofeedback (Mixed factor regression); Effects of BPA on cow ovary cells (Regression LOESS modeling etc)</w:t>
        <w:br/>
        <w:t xml:space="preserve"> I learned about working under a grant and with academics.</w:t>
        <w:br/>
        <w:t>Staff Member</w:t>
        <w:br/>
        <w:t>FortySeven Main Street Inc - Castleton VT - August 2013 to May 2015</w:t>
        <w:br/>
        <w:t>Skills: Leadership Interpersonal Relations Conflict Mediation Record Keeping</w:t>
        <w:br/>
        <w:t xml:space="preserve"> Duties at the therapeutic community residence included: leading work crews during the work program; dispensing medications; cooking meals; and other general tasks.</w:t>
        <w:br/>
        <w:t xml:space="preserve"> I learned how to unplug and clean toilets efficiently and how to work smoothly with people whose perception of reality differs greatly from mine.</w:t>
        <w:br/>
        <w:t>Assistant Professor of Mathematics</w:t>
        <w:br/>
        <w:t>Castleton State College - Castleton VT - January 2014 to May 2014</w:t>
        <w:br/>
        <w:t>Assistant Professor  Intro to Biostatistics  Spring Semester 2014</w:t>
        <w:br/>
        <w:t>Skills: Interaction with Class Presenting Statistical topics to students</w:t>
        <w:br/>
        <w:t xml:space="preserve"> Duties included: demonstrations in R Minitab and SPSS; creating and grading homework handouts quizzes and tests; teaching the class on ANOVA</w:t>
        <w:br/>
        <w:t xml:space="preserve"> I learned that mathematics is an infinitely creative endeavor especially when students are figuring out ways to get test questions wrong.</w:t>
        <w:br/>
        <w:t>Physical Scientist</w:t>
        <w:br/>
        <w:t>CRREL: Cold Regions Reseatch and Engineering Laboratory - Hanover NH - June 2007 to September 2008</w:t>
        <w:br/>
        <w:t xml:space="preserve"> </w:t>
        <w:br/>
        <w:t>Skills: Study Design Data Collection Data Analysis Report Writing</w:t>
        <w:br/>
        <w:t xml:space="preserve"> My duties involved: wetland mapping; study design data collection and analysis; explaining the Regression and Bayesian modeling approaches to the problem to the PI and other wetland scientists including a group at the Society of Wetland Scientists National Conference.</w:t>
        <w:br/>
        <w:t xml:space="preserve"> I was bitten by many mosquitoes.</w:t>
        <w:br/>
        <w:t xml:space="preserve"> I learned that professional scientists have a very interesting job and work hard. I learned I wanted to be a professional scientist/statistician.</w:t>
        <w:br/>
        <w:t>EDUCATION</w:t>
        <w:br/>
        <w:t>Master's in Biostatistics</w:t>
        <w:br/>
        <w:t>Columbia University in the City of New York August 2011 to May 2013</w:t>
        <w:br/>
        <w:t>BA in Natural Science</w:t>
        <w:br/>
        <w:t>Castleton State College - Castleton VT September 2002 to May 2007</w:t>
        <w:br/>
        <w:t>SKILLS</w:t>
        <w:br/>
        <w:t>- New York NY</w:t>
        <w:br/>
        <w:t>R project (2 years) Microsoft Office (10+ years) SAS (Less than 1 year) SPSS (1 year) JIRA (Less than 1 year) Confluence (Less than 1 year)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