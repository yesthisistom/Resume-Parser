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resume_57@gmail.com</w:t>
        <w:br/>
        <w:t>789.113.5980</w:t>
        <w:br/>
        <w:t>Joseph Lea</w:t>
        <w:br/>
        <w:t>Undergraduate Research Assistant - Research in Microchip Manufacturing</w:t>
        <w:br/>
        <w:t>Pawlet VT - Email me on Indeed: indeed.com/r/Joseph-Lea/c477339a8e1291e9</w:t>
        <w:br/>
        <w:t>Willing to relocate: Anywhere</w:t>
        <w:br/>
        <w:t>Authorized to work in the US for any employer</w:t>
        <w:br/>
        <w:t>WORK EXPERIENCE</w:t>
        <w:br/>
        <w:t>Undergraduate Research Assistant</w:t>
        <w:br/>
        <w:t>Research in Computational Genomics - August 2016 to Present</w:t>
        <w:br/>
        <w:t xml:space="preserve"> Currently working to find functional relationships between environmental data and genomic information at the base pair level</w:t>
        <w:br/>
        <w:t xml:space="preserve"> Translating previously created scripts from C++ to R</w:t>
        <w:br/>
        <w:t>Undergraduate Research Assistant</w:t>
        <w:br/>
        <w:t>Research in Microchip Manufacturing - February 2016 to Present</w:t>
        <w:br/>
        <w:t xml:space="preserve"> Implementing predictive analytics on trace data collected during the epitaxial process to identify potentially malfunctioning chips</w:t>
        <w:br/>
        <w:t xml:space="preserve"> Working to adapt the control system to find problems as they occur rather than post-production</w:t>
        <w:br/>
        <w:t>Intern in Data Analysis</w:t>
        <w:br/>
        <w:t>Allen Institute for Brain Science - June 2016 to August 2016</w:t>
        <w:br/>
        <w:t xml:space="preserve"> Developed a system for mapping genomic data between electrophysiological and transcriptomic modalities that is now being applied to current research</w:t>
        <w:br/>
        <w:t xml:space="preserve"> Networked across research teams to impact as many ongoing projects as possible</w:t>
        <w:br/>
        <w:t xml:space="preserve"> Worked alongside both lab and computational scientists to develop an understanding of both the collection and uses of RNAseq data</w:t>
        <w:br/>
        <w:t>Undergraduate Research Assistant</w:t>
        <w:br/>
        <w:t>Research in Computational Neuroscience RPI - June 2014 to August 2014</w:t>
        <w:br/>
        <w:t xml:space="preserve"> Partnered with RPI professors and the Neural Stem Cell Institute to investigate stem cell data  Created a model for temporally ordering frontal lobe brain cell development</w:t>
        <w:br/>
        <w:t>EDUCATION</w:t>
        <w:br/>
        <w:t>B.S. in Mathematics of Operations Research</w:t>
        <w:br/>
        <w:t>Rensselaer Polytechnic Institute - Troy NY May 2017</w:t>
        <w:br/>
        <w:t>SKILLS</w:t>
        <w:br/>
        <w:t>R (2 years) Microsoft Office (5 years) Data Analysis (2 years)</w:t>
        <w:br/>
        <w:t>ADDITIONAL INFORMATION RELATED SKILLS</w:t>
        <w:br/>
        <w:t xml:space="preserve"> </w:t>
        <w:br/>
        <w:t xml:space="preserve"> Proficient in R Microsoft Office and Matlab  Experience in Python and SQL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