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resume_95@gmail.com</w:t>
        <w:br/>
        <w:t>(973)-078-7521</w:t>
        <w:br/>
        <w:t>Sara Ritter</w:t>
        <w:br/>
        <w:t>Scientist and Instrumentation Specialist - Burlington Labs Burlington Vt</w:t>
        <w:br/>
        <w:t>Underhill VT - Email me on Indeed: indeed.com/r/Sara-Ritter/132152f2340ee17b</w:t>
        <w:br/>
        <w:t>WORK EXPERIENCE</w:t>
        <w:br/>
        <w:t>Scientist and Instrumentation Specialist</w:t>
        <w:br/>
        <w:t>Burlington Labs Burlington Vt - MS MS LC - December 2014 to Present Specializing in maintenance and management of 10 LC/MS/MS systems.</w:t>
        <w:br/>
        <w:t>Chemist</w:t>
        <w:br/>
        <w:t>Perrigo Inc - Georgia VT - November 2011 to December 2014</w:t>
        <w:br/>
        <w:t>Quality Analysis Instrumentation Chemistry</w:t>
        <w:br/>
        <w:t>Conducts finished product analysis of baby formula for oil and water-soluble vitamins by HPLC. Conducts new method development and validation. Developed 5S workstation for the Instrumentation Laboratory. Validates and approves laboratory data and records per FDA regulations. Attends Lean 6 Sigma training cGMP HACCP and 5S training. Plant Safety Team member. Conducts regular maintenance on Agilent 1100 and 1260 series HPLC instruments.</w:t>
        <w:br/>
        <w:t>Assistant Operator Jericho Underhill Water District</w:t>
        <w:br/>
        <w:t>State of Vermont Class - November 2008 to August 2012</w:t>
        <w:br/>
        <w:t>3 Water System Operator. Performs daily monthly and quarterly water testing duties security checks regular maintenance of chemical pumps and facilities. Monitors water and chemical meters and well pump times. Orders chemicals and supplies as needed. Reports to the chief operator and board of trustees. Assists chief operator with customer concerns and maintenance of system.</w:t>
        <w:br/>
        <w:t>Chemist I Vermont Agency</w:t>
        <w:br/>
        <w:t>- August 2001 to September 2002</w:t>
        <w:br/>
        <w:t>Analyzed feed and fertilizer samples for mineral and nutrient compliance using ICP and nitrogen analyzer. Prepared and ran maple syrup samples for lead and formaldehyde. Prepared and ran meat samples for fat content and moisture.</w:t>
        <w:br/>
        <w:t>Chemist Severn Trent Services</w:t>
        <w:br/>
        <w:t>- December 2000 to August 2001</w:t>
        <w:br/>
        <w:t>Analyzed water wastewater and soil samples in accordance with EPA standards. Experience in Wet Chemistry Lab and Metals Lab. Analysis included TKN pH Total Phosphorus Ammonia Nitrate Cyanide Turbidity Hg. COD.</w:t>
        <w:br/>
        <w:t>EDUCATION</w:t>
        <w:br/>
        <w:t>B.A. in Biology</w:t>
        <w:br/>
        <w:t>Secondary Ed - Potsdam NY 2000</w:t>
        <w:br/>
        <w:t>ADDITIONAL INFORMATION Technical Expertise:</w:t>
        <w:br/>
        <w:t xml:space="preserve"> </w:t>
        <w:br/>
        <w:t>Software: LIMS Gensuite Citrix Ensure Masshunter LabSolutions Analyst Multiquant</w:t>
        <w:br/>
        <w:t>Instrument Maintenance and Troubleshooting: Spectrophotometer Centrifuge Oxygen sensor Dionex IC Leeman Analyzer PD 200 ICP LECO nitrogen analyzers HPLC and GC units Shimadzu Sciex and Agilent LC-MS-MS systems.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