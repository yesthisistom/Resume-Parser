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resume_42@gmail.com</w:t>
        <w:br/>
        <w:t>821 617 5199</w:t>
        <w:br/>
        <w:t>Geovanny Rodriguez Automation Engineer</w:t>
        <w:br/>
        <w:t>Alburgh VT - Email me on Indeed: indeed.com/r/Geovanny-Rodriguez/9b657616d919e365</w:t>
        <w:br/>
        <w:t>Exceptionally talented Electrical / Software Engineer specializing in hardware testing programming engineering support and automation. Effectively created and implemented software tools to collect and analyze data as well as reduce turn around time. Proven success enhancing existing test systems capabilities through design and interface of external electronic hardware. Proficient in sourcing and acquiring test equipment through development of vendor relationships. Fluent in speaking and reading Spanish.</w:t>
        <w:br/>
        <w:t>Authorized to work in the US for any employer</w:t>
        <w:br/>
        <w:t>WORK EXPERIENCE</w:t>
        <w:br/>
        <w:t>Automation Engineer</w:t>
        <w:br/>
        <w:t>Fujitsu FrontTech - Plattsburgh NY - 2014 to 2015</w:t>
        <w:br/>
        <w:t>Automation of processes through software tool creation. Expanding capabilities of current software code. Maintenance of production database. Data extraction and reporting. Hardware system support (maintenance installation). Production support through hardware repair and build.</w:t>
        <w:br/>
        <w:t xml:space="preserve"> Extract data (serial numbers part numbers production dates and the likes) for sales reporting.</w:t>
        <w:br/>
        <w:t xml:space="preserve"> Created and implement data tracker tool which collected time stamp data used for production process time studies.</w:t>
        <w:br/>
        <w:t xml:space="preserve"> Modified existing code to expand label changes. This automated label choice and met the new ISO standards based of product delivery zone.</w:t>
        <w:br/>
        <w:t xml:space="preserve"> Automated software to extract mac address data and automatically included it in the customer report. This eliminated hand written report error and saved report creation time.</w:t>
        <w:br/>
        <w:t xml:space="preserve"> Reorganized and mapped database deployment. Saved money by eliminating redundant external (undocumented) database and fix access permissions.</w:t>
        <w:br/>
        <w:t xml:space="preserve"> Worked in the creation of point of sale work bench joining three separate production areas into one continuous lane. Saved floor space and streamlined the production process.</w:t>
        <w:br/>
        <w:t xml:space="preserve"> Installed and relocated floor assets to streamline production and increase output time.</w:t>
        <w:br/>
        <w:t>Geovanny Rodriguez geovannyjobs@yahoo.com</w:t>
        <w:br/>
        <w:t>Engineer / Scientist Retrainee</w:t>
        <w:br/>
        <w:t>IBM - 2008 to 2013</w:t>
        <w:br/>
        <w:t>Conduct testing of power PC chips to find root cause failures. Report failures and make fix recommendations. Test modules complete tool calibration and bring up equipment repair and / or modifications programming of tools to conduct tests and expedite results.</w:t>
        <w:br/>
        <w:t xml:space="preserve"> Save time and ensure proper functioning by calibrating equipment including tester tools measuring devices and temperature controllers.</w:t>
        <w:br/>
        <w:t xml:space="preserve"> Reduce down time by ensuring equipment ready for work before parts arrive by completing tester bring-up process and debugging.</w:t>
        <w:br/>
        <w:t xml:space="preserve"> Identify root cause of failures by conducting failure analysis testing isolating and documenting problems in collaboration with designers.</w:t>
        <w:br/>
        <w:t xml:space="preserve"> Reduce test report turn-around time by creating software tools (GUIs scripts etc.) simplifying and automating pattern creation and results analysis.</w:t>
        <w:br/>
        <w:t xml:space="preserve"> </w:t>
        <w:br/>
        <w:t xml:space="preserve"> Saved money by adapting current assets to work with new technology supporting project testing requirements by programming complex tools and software or interfacing hardware.</w:t>
        <w:br/>
        <w:t xml:space="preserve"> Incremented test capabilities by enabling other departments (manufacturing) to do test and failure analysis.  Serve as consultant to project engineering staff and manufacturing to set up testing equipment enabling engineers to conduct tests and experiments and thus enhancing site test capabilities.</w:t>
        <w:br/>
        <w:t xml:space="preserve"> Acquire sophisticated test equipment through established external vendors and comprehensive web searches meeting project specifications budget and schedule constraints.</w:t>
        <w:br/>
        <w:t xml:space="preserve"> Ensure specifications met by analyzing boards and consulting with designers to modify and / or correct specifications prior to 2nd review saving money and improving test capabilities enhancing capabilities to meet future test requirements.</w:t>
        <w:br/>
        <w:t xml:space="preserve"> Research suitability of service contacts for test equipment submit requests for quotes from new vendors acquire approvals and obtain purchase orders. Maintain documentation for future auditing purposes.</w:t>
        <w:br/>
        <w:t>Lab Technician Specialist</w:t>
        <w:br/>
        <w:t>IBM - 2003 to 2008</w:t>
        <w:br/>
        <w:t>Set up tools to run test modules created test programs and conducted high volume of reliability testing. Analyzed test results reported findings to management and supervised colleagues conducting testing.</w:t>
        <w:br/>
        <w:t>Tech Lab Specialist Stress Operations</w:t>
        <w:br/>
        <w:t>IBM - 2001 to 2003</w:t>
        <w:br/>
        <w:t>Conducted product testing and repaired boards and tools in lab setting including qualification reliability.</w:t>
        <w:br/>
        <w:t>EDUCATION</w:t>
        <w:br/>
        <w:t>BS in Electrical Engineering</w:t>
        <w:br/>
        <w:t>University of Vermont - Burlington VT 2010</w:t>
        <w:br/>
        <w:t>BS in Engineering Technology</w:t>
        <w:br/>
        <w:t>Inter-American University - BayamoՁn PR 2000</w:t>
        <w:br/>
        <w:t>LINKS http://www.linkedin.com/in/geovannyrodriguez</w:t>
        <w:br/>
        <w:t>ADDITIONAL INFORMATION TECHNICAL SKILLS</w:t>
        <w:br/>
        <w:t>Software PHP MySQL Javascript HTML C C++ Java Perl Python and ActionScript</w:t>
        <w:br/>
        <w:t>Operating Systems Windows Linux</w:t>
        <w:br/>
        <w:t>Hardware</w:t>
        <w:br/>
        <w:t>Printed circuit board design and testing debugging and repair; calibration testing soldering and repair of test equipment and computers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