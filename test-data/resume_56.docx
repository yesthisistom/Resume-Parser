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resume_56@gmail.com</w:t>
        <w:br/>
        <w:t>(923)-305-6767</w:t>
        <w:br/>
        <w:t>Jordan Armstrong</w:t>
        <w:br/>
        <w:t>American Society for Clinical Pathology (ASCP) -- Medical Laboratory Scientist (MLS)</w:t>
        <w:br/>
        <w:t>South Burlington VT - Email me on Indeed: indeed.com/r/Jordan-Armstrong/6086ccf990a53cd7</w:t>
        <w:br/>
        <w:t>I am an American Society for Clinical Pathology (ASCP) -- Medical Laboratory Scientist (MLS) (Passed examination certification pending receipt of transcript). I am excited to be beginning my career as a Medical Laboratory Scientist and I am looking for a great place to start my career.</w:t>
        <w:br/>
        <w:t>WORK EXPERIENCE</w:t>
        <w:br/>
        <w:t>Delivery Driver</w:t>
        <w:br/>
        <w:t>Vermont Wine Merchants - Burlington VT - May 2013 to December 2014</w:t>
        <w:br/>
        <w:t>Lab Assistant</w:t>
        <w:br/>
        <w:t>Dr. Yolanda Chen's agroecology lab - May 2011 to January 2013</w:t>
        <w:br/>
        <w:t>Performed PCR and gel electrophoresis</w:t>
        <w:br/>
        <w:t xml:space="preserve"> Maintained Colorado potato beetle colonies as well as stock of colony host plants</w:t>
        <w:br/>
        <w:t xml:space="preserve"> Assisted in preparation and data collection for diapause choice feeding and larval growth rate studies</w:t>
        <w:br/>
        <w:t>Independent Research</w:t>
        <w:br/>
        <w:t>Dr. Yolanda Chen's agroecology lab - August 2011 to May 2012</w:t>
        <w:br/>
        <w:t>Ovipositional ability of geographic populations of Colorado potato beetle</w:t>
        <w:br/>
        <w:t xml:space="preserve"> Independently designed and conducted an oviposition experiment</w:t>
        <w:br/>
        <w:t xml:space="preserve"> Dissected beetles and prepared ovaries for analysis collected and analyzed data</w:t>
        <w:br/>
        <w:t>Lab Assistant</w:t>
        <w:br/>
        <w:t>Dr. Alison Brody's ecology and evolution lab - August 2010 to August 2011</w:t>
        <w:br/>
        <w:t>Independently prepared experimental set up  Processed plant and soil samples and audio data from pollinator data and catalogued data</w:t>
        <w:br/>
        <w:t>Independent Research</w:t>
        <w:br/>
        <w:t>Dr. Alison Brody's ecology and evolution lab - November 2010 to May 2011</w:t>
        <w:br/>
        <w:t>Exploring the benefits of male sterility in Polemonium foliosissimum: do females make bigger and better offspring?</w:t>
        <w:br/>
        <w:t xml:space="preserve"> Independently performed a germination experiment</w:t>
        <w:br/>
        <w:t xml:space="preserve"> Collected and analyzed growth data on experimental plants</w:t>
        <w:br/>
        <w:t>SKILLS</w:t>
        <w:br/>
        <w:t xml:space="preserve"> Genetics lab: DNA extraction &amp; purification gel electrophoresis PCR Southern blot</w:t>
        <w:br/>
        <w:t xml:space="preserve"> Computing: Basic programming in R and HTML data analysis in JMP Microsoft Office</w:t>
        <w:br/>
        <w:t xml:space="preserve"> Medical lab: Phlebotomy immunoassays culturing bacteria spectrophotometry blood typing hematology differentials microscopy sterile technique</w:t>
        <w:br/>
        <w:t>RELEVANT COURSEWORK  Clinical Chemistry</w:t>
        <w:br/>
        <w:t xml:space="preserve"> Clinical Microbiology</w:t>
        <w:br/>
        <w:t xml:space="preserve"> Immunology</w:t>
        <w:br/>
        <w:t xml:space="preserve"> </w:t>
        <w:br/>
        <w:t xml:space="preserve"> Immunohematology  Hematology</w:t>
        <w:br/>
        <w:t xml:space="preserve"> Advanced Genetics  Genetics</w:t>
        <w:br/>
        <w:t xml:space="preserve"> Molecular and Cell Biology</w:t>
        <w:br/>
        <w:t>Server and Food Preparer Nunyuns</w:t>
        <w:br/>
        <w:t>The CafeՁ at Myer's - Burlington VT - September 2007 to October 2009</w:t>
        <w:br/>
        <w:t>Respite Worker Howard Center Burlington VT (6/09-9/09)</w:t>
        <w:br/>
        <w:t xml:space="preserve"> Buyer Whole Foods Market Boston MA Seattle WA Fort Lauderdale FL (11/97-6/01 &amp; 3/05-6/07)  Buyer City Market Burlington VT (3/02- 2/05)</w:t>
        <w:br/>
        <w:t>EDUCATION</w:t>
        <w:br/>
        <w:t>Post Baccalaureate Medical Laboratory Science Certificate in Medical Laboratory Science</w:t>
        <w:br/>
        <w:t>The University of Vermont - 2012 to 2014</w:t>
        <w:br/>
        <w:t>BA in Biology</w:t>
        <w:br/>
        <w:t>The University of Vermont - 2014</w:t>
        <w:br/>
        <w:t>Burlington VT</w:t>
        <w:br/>
        <w:t>Burlington VT</w:t>
        <w:br/>
        <w:t>Community College of Vermont - Winooski VT 2007 to 2009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