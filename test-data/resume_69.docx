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resume_69@gmail.com</w:t>
        <w:br/>
        <w:t>447 589 7778</w:t>
        <w:br/>
        <w:t>Marie Alvin</w:t>
        <w:br/>
        <w:t>White River Junction VT - Email me on Indeed: indeed.com/r/Marie-Alvin/8e74552432f3a93f Authorized to work in the US for any employer</w:t>
        <w:br/>
        <w:t>WORK EXPERIENCE</w:t>
        <w:br/>
        <w:t>Research Support Assistant</w:t>
        <w:br/>
        <w:t>Engineer Research and Development Center (ERDC) / Cold Regions Research Engineering Laboratory (CRREL) - Lyme NH - June 2016 to September 2016</w:t>
        <w:br/>
        <w:t>Validated time entry and processed in the CEFMS database meeting payroll deadlines and keeping proper records for 25 Researchers and Scientists. Prepared travel orders and submitted travel vouchers for reimbursement. Facilitated arrival of new employees. Maintained travel / leave calendar and administrative files. Scheduled conference rooms and attended branch meetings as needed. Submitted DPW work orders and followed through until completion.</w:t>
        <w:br/>
        <w:t>Command Staff Division - ERDC - Cold Region Research and Engineering Laboratory</w:t>
        <w:br/>
        <w:t>Katmai Technical Services LLC - Hanover NH - June 2008 to June 2016</w:t>
        <w:br/>
        <w:t>Hanover NH</w:t>
        <w:br/>
        <w:t>Command Staff Division - ERDC - Cold Region Research and Engineering Laboratory Administrative Assistant - Contractor (32 hours Week)</w:t>
        <w:br/>
        <w:t xml:space="preserve"> Prepare review and edit timekeeping using the Corp of Engineers Financial Management System (CEFMS)  Obtain proper documents for employees leave and maintain accurate timekeeping files for audits</w:t>
        <w:br/>
        <w:t xml:space="preserve"> Prepare travel orders and vouchers for employees based on specific requests provided by traveler in accordance with appropriate travel regulations</w:t>
        <w:br/>
        <w:t xml:space="preserve"> Input and process employee travel requests and vouchers into Corp of Engineers Financial Management System (CEFMS) for travel</w:t>
        <w:br/>
        <w:t xml:space="preserve"> Submit local vouchers for mileage reimbursements</w:t>
        <w:br/>
        <w:t xml:space="preserve"> Serve as an organizational resource for current training classes scheduled</w:t>
        <w:br/>
        <w:t xml:space="preserve"> Developed and maintain several excel spreadsheets tracking supervisor's training</w:t>
        <w:br/>
        <w:t xml:space="preserve"> Developed and maintain CP 18 Intern excel spreadsheet</w:t>
        <w:br/>
        <w:t xml:space="preserve"> Coordinate and manage development assignments for the CP18 Intern program obtaining proper documents and maintaining files</w:t>
        <w:br/>
        <w:t xml:space="preserve"> Main point of contact for the CP18 Interns providing guidance and direction as needed</w:t>
        <w:br/>
        <w:t xml:space="preserve"> Ensure the organization's administrative operations run smoothly including maintaining files performance and personnel support</w:t>
        <w:br/>
        <w:t xml:space="preserve"> Organize and provide needed supervisory training of the Delegation of Training Authority maintaining proper documents and record files</w:t>
        <w:br/>
        <w:t xml:space="preserve"> Schedule and arrange conferences rooms using Outlook calendar</w:t>
        <w:br/>
        <w:t xml:space="preserve"> Receive telephone calls and correspondence</w:t>
        <w:br/>
        <w:t xml:space="preserve"> Building property supervisor submitting work orders as needed and requested</w:t>
        <w:br/>
        <w:t xml:space="preserve"> Assist with other duties as assigned</w:t>
        <w:br/>
        <w:t>Program Coordinator</w:t>
        <w:br/>
        <w:t>White River SD - June 2005 to August 2008 P/T 20 hours week)</w:t>
        <w:br/>
        <w:t xml:space="preserve"> </w:t>
        <w:br/>
        <w:t xml:space="preserve"> Coordinated reading times with teachers and mentors</w:t>
        <w:br/>
        <w:t xml:space="preserve"> Supervised and developed relationships between mentors and students</w:t>
        <w:br/>
        <w:t xml:space="preserve"> Facilitated communication between principal teachers mentors and children  Maintained data on excel spreadsheet</w:t>
        <w:br/>
        <w:t xml:space="preserve"> Organized annual events</w:t>
        <w:br/>
        <w:t xml:space="preserve"> Schedule and ran orientations for new mentors</w:t>
        <w:br/>
        <w:t xml:space="preserve"> Assured guidelines and program protocol were followed</w:t>
        <w:br/>
        <w:t xml:space="preserve"> Provided support to mentors and students as needed</w:t>
        <w:br/>
        <w:t>Office Administrator</w:t>
        <w:br/>
        <w:t>Upper Valley Haven - Homeless Shelter - Hartford VT - June 2005 to April 2008 30 Hours Week)</w:t>
        <w:br/>
        <w:t xml:space="preserve"> Ensure the organization's administrative operations run smoothly including maintaining files performance and personnel support</w:t>
        <w:br/>
        <w:t xml:space="preserve"> Prepare correspondence reports and monthly packets for board meetings</w:t>
        <w:br/>
        <w:t xml:space="preserve"> Maintained donor data base</w:t>
        <w:br/>
        <w:t xml:space="preserve"> Recorded gift donations in database and prepared daily deposits (75 - 100 Checks a day during the Holiday season)</w:t>
        <w:br/>
        <w:t xml:space="preserve"> Prepared gift acknowledgements to send to donors</w:t>
        <w:br/>
        <w:t xml:space="preserve"> Prepared annual newsletter mailings</w:t>
        <w:br/>
        <w:t xml:space="preserve"> Responsible for accounts receivable and accounts payable</w:t>
        <w:br/>
        <w:t xml:space="preserve"> Prepared payroll</w:t>
        <w:br/>
        <w:t xml:space="preserve"> Assisted with quarterly and annual tax documents</w:t>
        <w:br/>
        <w:t xml:space="preserve"> Created an excel spreadsheet for Tacking memorial contributions for families  Assist clients in obtaining their month's supply of food</w:t>
        <w:br/>
        <w:t xml:space="preserve"> Stocked food shelves</w:t>
        <w:br/>
        <w:t xml:space="preserve"> Entered data in the computer tracking system</w:t>
        <w:br/>
        <w:t xml:space="preserve"> Taught volunteers how to use tracking system</w:t>
        <w:br/>
        <w:t xml:space="preserve"> Maintaining adequate stock of supplies</w:t>
        <w:br/>
        <w:t xml:space="preserve"> Contacted companies for equipment repairs</w:t>
        <w:br/>
        <w:t xml:space="preserve"> General office duties answering phone photo copying</w:t>
        <w:br/>
        <w:t>Administrative Assistant</w:t>
        <w:br/>
        <w:t>Windsor County Partners - Windsor VT - February 2006 to July 2006</w:t>
        <w:br/>
        <w:t>P/T 10 hours Week)</w:t>
        <w:br/>
        <w:t xml:space="preserve"> Maintained Mentor and mentee database</w:t>
        <w:br/>
        <w:t xml:space="preserve"> Generated gift acknowledgments</w:t>
        <w:br/>
        <w:t xml:space="preserve"> Prepare and organize partnership packets</w:t>
        <w:br/>
        <w:t xml:space="preserve"> Assisted in guiding mentors with mentee as needed</w:t>
        <w:br/>
        <w:t xml:space="preserve"> Prepared monthly packets for board meetings</w:t>
        <w:br/>
        <w:t xml:space="preserve"> Organized and established a process to help maintain the smooth operation within the office  Answered and directed phone call opened and distributed mail</w:t>
        <w:br/>
        <w:t>Paraprofessional</w:t>
        <w:br/>
        <w:t>Hartford School District - White River SD - August 1995 to June 2004</w:t>
        <w:br/>
        <w:t>F/T 35 hours week)</w:t>
        <w:br/>
        <w:t xml:space="preserve"> Assisted in Reading Recovery Program for 5 years</w:t>
        <w:br/>
        <w:t xml:space="preserve"> Provided individual reading instruction for first and second graders</w:t>
        <w:br/>
        <w:t xml:space="preserve"> Reported progress and needs head of department</w:t>
        <w:br/>
        <w:t xml:space="preserve"> Implemented speech and language activities for students in need of services for three years  Assisted speech/language pathologist as assigned</w:t>
        <w:br/>
        <w:t xml:space="preserve"> Entered progress or needs in students files</w:t>
        <w:br/>
        <w:t xml:space="preserve"> Provided one on one assistance for a second grader for 1 year</w:t>
        <w:br/>
        <w:t xml:space="preserve"> Qualified typist 50 WPM</w:t>
        <w:br/>
        <w:t>EDUCATION</w:t>
        <w:br/>
        <w:t>yes</w:t>
        <w:br/>
        <w:t>Hartford High School - Hartford VT</w:t>
        <w:br/>
        <w:t>SKILLS</w:t>
        <w:br/>
        <w:t>Typing 50 WPM familiar with Microsoft Word Excel and Outlook. (7 years)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