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resume_39@gmail.com</w:t>
        <w:br/>
        <w:t>(664) 531 2378</w:t>
        <w:br/>
        <w:t>Geoffrey Abbott Software / Research Engineer</w:t>
        <w:br/>
        <w:t>Burlington VT - Email me on Indeed: indeed.com/r/Geoffrey-Abbott/4a599d43a820fe6d</w:t>
        <w:br/>
        <w:t>I bring over 15 years of industry experience as a Software Engineer. I have worked for small startups as well as Fortune 500 companies.</w:t>
        <w:br/>
        <w:t>WORK EXPERIENCE</w:t>
        <w:br/>
        <w:t>Adjunct Faculty</w:t>
        <w:br/>
        <w:t>Champlain College - Burlington ON - January 2016 to Present Teaching Introduction to Programming and Advanced Programming in C++.</w:t>
        <w:br/>
        <w:t>Partner</w:t>
        <w:br/>
        <w:t>CassisCorp LLC - Burlington ON - May 2015 to Present</w:t>
        <w:br/>
        <w:t>CassisCorp provides a range of contract services including Software Development Analytics Consulting Research &amp; Development Advertising and Business Consulting.</w:t>
        <w:br/>
        <w:t>Software Development Manager / Architect of Measurement</w:t>
        <w:br/>
        <w:t>MyWebGrocer - Winooski VT - August 2014 to May 2015</w:t>
        <w:br/>
        <w:t>Management of a team of developers in the Rapid Application Development group. Also serving as the Architect of Measurement for the internal Analytics Guild providing measurement and analysis solutions for all customer properties.</w:t>
        <w:br/>
        <w:t>Chief Scientist</w:t>
        <w:br/>
        <w:t>AppZorz Inc - San Diego CA - March 2012 to August 2014</w:t>
        <w:br/>
        <w:t>Responsibilities included software development and research into the technologies and methodologies used for all core projects. Technologies utilized range from mobile phone APIs web servers databases programming languages third party software packages and more.</w:t>
        <w:br/>
        <w:t>Lead Research Engineer</w:t>
        <w:br/>
        <w:t>Ntrepid Corporation - San Diego CA - December 2010 to February 2012</w:t>
        <w:br/>
        <w:t>Responsible for helping to steer the technical direction of the company and leading research efforts on various security related projects for both government and enterprise clients. Projects involved integrating several types of secure communication systems into large-scale deployments of software and infrastructure. Provided custom software development for a variety of platforms including mobile devices. Additional responsibilities included strategic planning and development of future product offerings to keep the company competitive going forward.</w:t>
        <w:br/>
        <w:t>Research Engineer</w:t>
        <w:br/>
        <w:t>Anonymizer Inc - San Diego CA - November 2009 to December 2010</w:t>
        <w:br/>
        <w:t>Worked as a researcher on various security related projects. Designed and developed the Nevercookie Firefox extension to protect against web tracking exploits utilizing Flash LSO browser caching exploits etc. Developed a suite of tools for various client projects involving establishment monitoring and analysis of secure communications. Directed several research projects involving the analysis of security vulnerabilities in deployed systems.</w:t>
        <w:br/>
        <w:t xml:space="preserve"> </w:t>
        <w:br/>
        <w:t>Software Engineer</w:t>
        <w:br/>
        <w:t>IBM - Williston VT - June 2005 to November 2009</w:t>
        <w:br/>
        <w:t>Was responsible for architecture coding and maintenance of fully integrated process tracking tool using Ruby on Rails AJAX and DB2. Developed suite of density data analysis tools for Windows and AIX allowing engineers to optimize transistor distribution on IBM chips significantly improving heat efficiency and speed. Designed and developed numerous other software systems in support of the IBM semiconductor development process.</w:t>
        <w:br/>
        <w:t>EDUCATION</w:t>
        <w:br/>
        <w:t>BS in Mathematics</w:t>
        <w:br/>
        <w:t>University of Vermont - 2004 to 2008</w:t>
        <w:br/>
        <w:t>SKILLS</w:t>
        <w:br/>
        <w:t>Burlington ON</w:t>
        <w:br/>
        <w:t>Software Development (10+ years) Programming (10+ years) C++ (10+ years) Agile (7 years) Ruby On Rails (7 years) Linux (10+ years)</w:t>
        <w:br/>
        <w:t>LINKS https://www.linkedin.com/in/geoffreyabbott</w:t>
        <w:br/>
        <w:t>PATENTS</w:t>
        <w:br/>
        <w:t>Regional pattern density determination method and system (#7703053)</w:t>
        <w:br/>
        <w:t>http://www.google.com.gt/patents/US7703053</w:t>
        <w:br/>
        <w:t>April 2010</w:t>
        <w:br/>
        <w:t>A method and system of determining a localized measure of regional pattern density in a fabrication process of a chip are disclosed. In one embodiment the method includes determining pattern density values for each cell of a plurality of cells of interest; averaging the pattern density values for each cell within a first selected region about a target cell to determine the localized measure of regional pattern density for the target cell; storing the localized measure of regional pattern density for the target cell; and repeating the averaging and the storing for each of the plurality of cells. The simplification of data allows for a localized measure of regional pattern density determination in much less time than conventional techniques.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