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resume_8@gmail.com</w:t>
        <w:br/>
        <w:t>710 120 4300</w:t>
        <w:br/>
        <w:t>Statistician</w:t>
        <w:br/>
        <w:t>Burlington VT - Email me on Indeed: indeed.com/r//0d7d4fd5131c8662</w:t>
        <w:br/>
        <w:t>To secure a position that would allow for growth and development. To work in an environment supportive of reaching goals that would allow me to make a contribution to the organization.</w:t>
        <w:br/>
        <w:t>WORK EXPERIENCE</w:t>
        <w:br/>
        <w:t>Statistician</w:t>
        <w:br/>
        <w:t>IBM - Essex Jct VT - 2010 to July 2013</w:t>
        <w:br/>
        <w:t>Statistical consulting for semiconductor manufacturing fabricator</w:t>
        <w:br/>
        <w:t>* Provide statistical consulting services to engineering community.</w:t>
        <w:br/>
        <w:t>* Statistical process control (SPC) support and guidance.</w:t>
        <w:br/>
        <w:t>* Measurement systems analysis and support.</w:t>
        <w:br/>
        <w:t>* Instruction in classes (statistical methods SPC design of experiment) for engineering community</w:t>
        <w:br/>
        <w:t>Software Engineer</w:t>
        <w:br/>
        <w:t>IBM - Essex Jct VT - 1997 to 2010</w:t>
        <w:br/>
        <w:t>Development of statistical applications used by engineers to analyze data</w:t>
        <w:br/>
        <w:t>* Customer support. Help hundreds of data warehouse users access and analyze their data. * Statistical consulting. Provide engineers with the best way to do their analysis.</w:t>
        <w:br/>
        <w:t>* Education support for proprietary data analysis software.</w:t>
        <w:br/>
        <w:t>* Technical writing in support of software</w:t>
        <w:br/>
        <w:t>Staff Engineer /Scientist</w:t>
        <w:br/>
        <w:t>IBM - Essex Jct VT - 1991 to 1997</w:t>
        <w:br/>
        <w:t>Statistician for IBM photomask facility. Provide statistical analysis and consulting to the general photomask community.</w:t>
        <w:br/>
        <w:t>* Engineering community data analysis support. Help the engineers understand the trends in and complexities of process data.</w:t>
        <w:br/>
        <w:t>* Yield model development. Predict product yield from processing results.</w:t>
        <w:br/>
        <w:t>Engineer /Scientist</w:t>
        <w:br/>
        <w:t>IBM - Essex Jct VT - 1990 to 1991</w:t>
        <w:br/>
        <w:t>Capacity planner - IBM site mainframe usage (VM/MVS). * Usage forecasting out one two and five years</w:t>
        <w:br/>
        <w:t>* Development of capital plan to meet forecast</w:t>
        <w:br/>
        <w:t>EDUCATION</w:t>
        <w:br/>
        <w:t>MS in Statistics</w:t>
        <w:br/>
        <w:t>University of Vermont - Burlington VT 1991 to 1993</w:t>
        <w:br/>
        <w:t xml:space="preserve"> BA in Geography</w:t>
        <w:br/>
        <w:t>Middlebury College -</w:t>
        <w:br/>
        <w:t>Middlebury VT</w:t>
        <w:br/>
        <w:t>1969 to 1973</w:t>
        <w:br/>
        <w:t>ADDITIONAL INFORMATION SKILLS</w:t>
        <w:br/>
        <w:t>Data Analysis Programming - SAS (http://www.sas.com/) SQL SPSS Technical Writing software customer support and education HTML MS EXCEL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