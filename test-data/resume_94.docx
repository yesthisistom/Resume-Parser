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resume_94@gmail.com</w:t>
        <w:br/>
        <w:t>679 877 1998</w:t>
        <w:br/>
        <w:t>Samuel Lagor</w:t>
        <w:br/>
        <w:t>Burlington VT - Email me on Indeed: indeed.com/r/Samuel-Lagor/cfe31faad83b0522 Authorized to work in the US for any employer</w:t>
        <w:br/>
        <w:t>WORK EXPERIENCE</w:t>
        <w:br/>
        <w:t>Teacher's Assistant</w:t>
        <w:br/>
        <w:t>University of Vermont - Burlington VT - August 2013 to Present</w:t>
        <w:br/>
        <w:t>Responsibilities</w:t>
        <w:br/>
        <w:t xml:space="preserve"> Taught three section of an Introduction to Geology course's lab in addition to a full academic course load</w:t>
        <w:br/>
        <w:t xml:space="preserve"> Led discussions tutorials and laboratory exercises</w:t>
        <w:br/>
        <w:t xml:space="preserve"> Assisted and led lectures in a class of more than 200 students in addition to a full academic course load</w:t>
        <w:br/>
        <w:t xml:space="preserve"> Proctored examinations; evaluated and graded examinations assignments and papers in a timely manner; recorded grades</w:t>
        <w:br/>
        <w:t xml:space="preserve"> Scheduled and maintained office hours to meet with students</w:t>
        <w:br/>
        <w:t xml:space="preserve"> Informed students of procedures for completing and submitting laboratory work such as lab reports and field write-ups</w:t>
        <w:br/>
        <w:t>Accomplishments</w:t>
        <w:br/>
        <w:t xml:space="preserve"> Successfully helped over 100 students learn about the basic principles of geology via instruction in the field and in the lab</w:t>
        <w:br/>
        <w:t xml:space="preserve"> Helped over 200 students learn about the natural hazards humanity may encounter in a classroom setting</w:t>
        <w:br/>
        <w:t xml:space="preserve"> Helped a dozen students hone their skills identifying minerals on the petrographic microscope in a petrology laboratory</w:t>
        <w:br/>
        <w:t xml:space="preserve"> Volunteered periodically with a local group of third graders to teach them basic skills of an observational scientist</w:t>
        <w:br/>
        <w:t xml:space="preserve"> Skills Used</w:t>
        <w:br/>
        <w:t xml:space="preserve"> Student Teaching</w:t>
        <w:br/>
        <w:t xml:space="preserve"> Microsoft Office</w:t>
        <w:br/>
        <w:t xml:space="preserve"> Scanning Electron Microscopy  Adobe Illustrator</w:t>
        <w:br/>
        <w:t xml:space="preserve"> ArcGIS</w:t>
        <w:br/>
        <w:t xml:space="preserve"> Geologic Mapping</w:t>
        <w:br/>
        <w:t>Assistant Faculty</w:t>
        <w:br/>
        <w:t>The Governors Institute of Vermont  Environmental Science and Technology Institute VT - June 2013 to June 2014</w:t>
        <w:br/>
        <w:t>Responsibilities</w:t>
        <w:br/>
        <w:t xml:space="preserve"> Taught high school students about the quality of soil and water environments</w:t>
        <w:br/>
        <w:t xml:space="preserve"> Acted as a residential assistant to students during week-long stay in campus housing  Helped students conduct field research analyze data and prepare reports</w:t>
        <w:br/>
        <w:t xml:space="preserve"> Led students in exercises in scanning electron microscopy for additional data</w:t>
        <w:br/>
        <w:t>- Burlington</w:t>
        <w:br/>
        <w:t>Accomplishments</w:t>
        <w:br/>
        <w:t>Helped high school students understand the value of field-based science research.</w:t>
        <w:br/>
        <w:t>Skills Used</w:t>
        <w:br/>
        <w:t xml:space="preserve"> Student Teaching</w:t>
        <w:br/>
        <w:t xml:space="preserve"> Microsoft Office</w:t>
        <w:br/>
        <w:t xml:space="preserve"> Scanning Electron Microscopy</w:t>
        <w:br/>
        <w:t>Office and Field Intern</w:t>
        <w:br/>
        <w:t>Pioneer Engineering &amp; Environmental Services Inc. - Chicago IL - June 2010 to July 2010</w:t>
        <w:br/>
        <w:t>Responsibilities</w:t>
        <w:br/>
        <w:t xml:space="preserve"> Conducted research on potentially hazardous sites at the University of Illinois at Chicago's library by retrieving historical documents for given addresses and photocopied USGS aerial photographs of given areas over several decades</w:t>
        <w:br/>
        <w:t xml:space="preserve"> Assisted in many field excursions including site investigations at industrial residential and underground storage tank locations needing remediation</w:t>
        <w:br/>
        <w:t xml:space="preserve"> Assisted in many drilling projects ranging from soil and sediment sampling to installing groundwater monitoring wells</w:t>
        <w:br/>
        <w:t>Accomplishments</w:t>
        <w:br/>
        <w:t>This month-long summer internship taught me the skills necessary to work in a professional office setting. Assisting with background research site assessments and contamination remediation taught me the importance of flexibility and drive in the environmental remediation field.</w:t>
        <w:br/>
        <w:t>Skills Used</w:t>
        <w:br/>
        <w:t xml:space="preserve"> Microsoft Office</w:t>
        <w:br/>
        <w:t xml:space="preserve"> Archival research  Soil sampling</w:t>
        <w:br/>
        <w:t xml:space="preserve"> Water sampling</w:t>
        <w:br/>
        <w:t xml:space="preserve"> Site assessment</w:t>
        <w:br/>
        <w:t>EDUCATION</w:t>
        <w:br/>
        <w:t>MS in Geology</w:t>
        <w:br/>
        <w:t>University of Vermont 2013 to 2015</w:t>
        <w:br/>
        <w:t>BS in Geology</w:t>
        <w:br/>
        <w:t>St. Lawrence University 2009 to 2013</w:t>
        <w:br/>
        <w:t>SKILLS</w:t>
        <w:br/>
        <w:t>- Burlington VT</w:t>
        <w:br/>
        <w:t>- Canton NY</w:t>
        <w:br/>
        <w:t>Microsoft Office Public Speaking Scanning Electron Microscopy Adobe Illustrator ArcGIS Geologic Mapping</w:t>
        <w:br/>
        <w:t>LINKS https://www.linkedin.com/in/samlagor</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