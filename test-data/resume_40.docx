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resume_40@gmail.com</w:t>
        <w:br/>
        <w:t>(618) 724 5951</w:t>
        <w:br/>
        <w:t>George Gallant Staff Engineer / Scientist</w:t>
        <w:br/>
        <w:t>Underhill VT - Email me on Indeed: indeed.com/r/George-Gallant/0f47f41a6e3c1f79</w:t>
        <w:br/>
        <w:t>1) Results driven and enthusiastic Engineer with demonstrated strength guiding software and hardware teams through diverse projects including:</w:t>
        <w:br/>
        <w:t>- circuit modeling and simulation software</w:t>
        <w:br/>
        <w:t>- artificial intelligence</w:t>
        <w:br/>
        <w:t>- web page development</w:t>
        <w:br/>
        <w:t>- desktop support</w:t>
        <w:br/>
        <w:t>- data analysis and reporting and</w:t>
        <w:br/>
        <w:t>- improving processes.</w:t>
        <w:br/>
        <w:t>2) Recognized as highly-effective teacher and mentor and established reputation for being reliable resource for creating debugging and managing software applications on UNIX/Linux and Windows systems improving customer satisfaction.</w:t>
        <w:br/>
        <w:t>3) Proven results facilitating enablement initiatives efficiency activities and utilizing tools managing scheduling and prioritizing projects through development build and testing improving quality</w:t>
        <w:br/>
        <w:t>4) Experienced on AIX/UNIX Linux and MS Windows hardware and software platforms</w:t>
        <w:br/>
        <w:t>- Programming languages include: Perl  C C++ SAS and shell script languages.</w:t>
        <w:br/>
        <w:t>- Reputation as a resource for support education and diagnosis of software problems.</w:t>
        <w:br/>
        <w:t>- Windows applications: MS Office Excel Word Visio and PowerPoint experience for engineering presentations to management and peers to educate or provide status of ongoing projects. Recently completed courses on Network+ and Installing and Configuring Microsoft Server 2012.</w:t>
        <w:br/>
        <w:t>5) Recent work supported the Semiconductor Development and Research Community at IBM.</w:t>
        <w:br/>
        <w:t>- Integrated and developed software used by Integrated Chip circuit designers.</w:t>
        <w:br/>
        <w:t>- Problem solver who interfaced with clients software support teams and software vendors.</w:t>
        <w:br/>
        <w:t>- Used Rational Team Concert to manage work tasks and schedules.</w:t>
        <w:br/>
        <w:t>6) A web server administrator: created or edited html-based web pages on secure web servers.</w:t>
        <w:br/>
        <w:t>7) Formal education in Electronics and Computer programming and applications.</w:t>
        <w:br/>
        <w:t>WORK EXPERIENCE</w:t>
        <w:br/>
        <w:t>Staff Engineer / Scientist</w:t>
        <w:br/>
        <w:t>IBM - Essex Junction VT - 2006 to 2014</w:t>
        <w:br/>
        <w:t>Software lead collaborating with company teams and clients developing architecture designing testing and delivering solutions involving modeling and simulation software for leading edge technologies.</w:t>
        <w:br/>
        <w:t xml:space="preserve"> Supported emerging features in new technologies by installing software applications used on UNIX / Linux platforms ensuring timely completion.</w:t>
        <w:br/>
        <w:t xml:space="preserve"> Simplified maintenance and inclusion of new features by merging disparate software applications from 2 separate design teams into 1 application.</w:t>
        <w:br/>
        <w:t xml:space="preserve"> Enhanced client satisfaction by maintaining websites and web server which were available 24x7 delivering critical documents to worldwide clients.</w:t>
        <w:br/>
        <w:t xml:space="preserve"> Prevented data loss by managing data storage and allocation shared by organization ensuring adequate storage capabilities.</w:t>
        <w:br/>
        <w:t xml:space="preserve"> Improved new employee onboarding by mentoring and training on systems and applications allowing faster adapting to new email systems ensuring higher productivity in engineering environment within first month.</w:t>
        <w:br/>
        <w:t xml:space="preserve"> </w:t>
        <w:br/>
        <w:t xml:space="preserve"> Enriched quality by designing and implementing software version control application ensuring improved collaboration within software development teams.</w:t>
        <w:br/>
        <w:t>Engineer / Scientist</w:t>
        <w:br/>
        <w:t>IBM - 2002 to 2006</w:t>
        <w:br/>
        <w:t>Supported imperatives efficiency activities and structured problem solving involving software release and providing models for various design communities.</w:t>
        <w:br/>
        <w:t xml:space="preserve"> Delivered on time software models on UNIX / Linux based systems for simulation applications.</w:t>
        <w:br/>
        <w:t xml:space="preserve"> Enabled rapid use of latest UNIX / Linux applications for development team with timely installs.</w:t>
        <w:br/>
        <w:t xml:space="preserve"> Administered web sites and server by providing secured confidential data to worldwide clients.</w:t>
        <w:br/>
        <w:t xml:space="preserve"> Ensured adequate capacity by managing Data Storage and allocation shared by organization.</w:t>
        <w:br/>
        <w:t xml:space="preserve"> Mentored new employees enabling efficient adaption to culture and applications vital to productivity.</w:t>
        <w:br/>
        <w:t>Senior Specialist</w:t>
        <w:br/>
        <w:t>IBM - 1993 to 2002</w:t>
        <w:br/>
        <w:t>Creator and primary support for menu-driven data analysis system for analyzing data from manufacturing line. Provided office support for computer systems.</w:t>
        <w:br/>
        <w:t xml:space="preserve"> Achieved improvements to manufacturing quality by developing software enabling analysis of data collected characterizing trends and statistics with menu-driven application.</w:t>
        <w:br/>
        <w:t xml:space="preserve"> Improved response to computer problems by providing PC support which included software and hardware planning for engineering organization.</w:t>
        <w:br/>
        <w:t xml:space="preserve"> Surpassed commitments by delivering software supporting modeling and simulation applications. Previously Held Positions:</w:t>
        <w:br/>
        <w:t>Artificial Intelligence and Software Applications</w:t>
        <w:br/>
        <w:t xml:space="preserve"> Researched and applied emerging Artificial Intelligence technologies to engineering and manufacturing situations particularly with respect to Knowledge Based and Expert Systems. Creator and primary support for menu-driven data analysis system used to analyze data from a manufacturing line.</w:t>
        <w:br/>
        <w:t xml:space="preserve"> Published several (AI) technical papers in both internal company and external publications and conferences.  Designed built and demonstrated feasible applications capturing expert knowledge.</w:t>
        <w:br/>
        <w:t xml:space="preserve"> Saved time by implementing data analysis improvements with user interface.</w:t>
        <w:br/>
        <w:t xml:space="preserve"> Reduced information loss by creating data capture application tracking experiments.</w:t>
        <w:br/>
        <w:t>EDUCATION</w:t>
        <w:br/>
        <w:t>Microsoft Products MS Server and Network support</w:t>
        <w:br/>
        <w:t>KnowledgeWave - South Burlington VT 2014</w:t>
        <w:br/>
        <w:t>Computer Science</w:t>
        <w:br/>
        <w:t>St. Michael's College - Colchester VT</w:t>
        <w:br/>
        <w:t>AAS in Electronics</w:t>
        <w:br/>
        <w:t>Eastern Maine Community College - Bangor ME</w:t>
        <w:br/>
        <w:t>SKILLS</w:t>
        <w:br/>
        <w:t>Network + course recently completed. Installing and configuring MS Server 2010.</w:t>
        <w:br/>
        <w:t>LINKS http://www.linkedin.com/in/georgegallant</w:t>
        <w:br/>
        <w:t>ADDITIONAL INFORMATION www.linkedin.com/in/georgegallant/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