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resume_49@gmail.com</w:t>
        <w:br/>
        <w:t>(244) 781 5934</w:t>
        <w:br/>
        <w:t>Jacob Miller Environmentalist</w:t>
        <w:br/>
        <w:t>Lyndonville VT - Email me on Indeed: indeed.com/r/Jacob-Miller/7c6bcbe4e07b479d</w:t>
        <w:br/>
        <w:t>I'm an ambitious and young man in the field of science. My work is a compilation of varying work so as to have the broadest perspective of science as a whole. My long term goal is to compile enough time and work in the field so as to have a credible name in science. My work is in the hopes that my generation won't just be know as the technological generation rather a green generation coming to meet the needs of the world brought upon by the all the problems of the industrial revolution.</w:t>
        <w:br/>
        <w:t>Willing to relocate: Anywhere</w:t>
        <w:br/>
        <w:t>Authorized to work in the US for any employer</w:t>
        <w:br/>
        <w:t>WORK EXPERIENCE</w:t>
        <w:br/>
        <w:t>Cook/Dishwasher/Delivery Driver</w:t>
        <w:br/>
        <w:t>Kingdom Crust - Saint Johnsbury VT - August 2016 to Present</w:t>
        <w:br/>
        <w:t>Kingdom Crust is a local pizza joint that is unique because they source all main ingredients from local farms. Job consists of:</w:t>
        <w:br/>
        <w:t>-Cooking pizza</w:t>
        <w:br/>
        <w:t>-Delivering</w:t>
        <w:br/>
        <w:t>-Dishwashing -Customer Service -20-30 hours per week</w:t>
        <w:br/>
        <w:t>Laborer/Equipment Operator</w:t>
        <w:br/>
        <w:t>Birds Eye View Farm - Lyndonville VT - September 2015 to Present</w:t>
        <w:br/>
        <w:t>Work for John Miller who has 20000 laying hens and is a contract farmer for Pete &amp; Gerry's organic eggs. I operate the egg packer and have routine chores throughout the barn.</w:t>
        <w:br/>
        <w:t>CFI Intern</w:t>
        <w:br/>
        <w:t>State Department of Forrests Parks &amp; Recreation - Saint Johnsbury VT - June 2016 to September 2016</w:t>
        <w:br/>
        <w:t>Internship through the State of Vermont. The job was surveying 40 random CFI plots through out Wiloughby State Forrest. Each plot would count the amount of trees in the plot in extreme precision and accuracy and then be entered into a data base as to track global image change and how it's affecting tree growth.</w:t>
        <w:br/>
        <w:t>Job consisted of:</w:t>
        <w:br/>
        <w:t>-Tree Identification -Hiking</w:t>
        <w:br/>
        <w:t>-GPS/compass navigation -Data Entry</w:t>
        <w:br/>
        <w:t>-Excel work</w:t>
        <w:br/>
        <w:t>-Plot set up</w:t>
        <w:br/>
        <w:t>-50 Hours per week</w:t>
        <w:br/>
        <w:t>Laborer/Operator</w:t>
        <w:br/>
        <w:t>George Henry's Jerseys - Malone NY - June 2010 to September 2013 My first job and probably the most defining for my future job choices.</w:t>
        <w:br/>
        <w:t xml:space="preserve"> </w:t>
        <w:br/>
        <w:t>Job consisted of:</w:t>
        <w:br/>
        <w:t>-Milking twice a day</w:t>
        <w:br/>
        <w:t>-Haying</w:t>
        <w:br/>
        <w:t>-Heavy machinery operation -Barn chores</w:t>
        <w:br/>
        <w:t>-35-45 hours per week</w:t>
        <w:br/>
        <w:t>This was a summer job that I went back to for four summers.</w:t>
        <w:br/>
        <w:t>EDUCATION</w:t>
        <w:br/>
        <w:t>Bachelor's in Natural Science/Envirmentalist</w:t>
        <w:br/>
        <w:t>Lyndon State College - Lyndonville VT 2016 to 2017</w:t>
        <w:br/>
        <w:t>GED in Science</w:t>
        <w:br/>
        <w:t>St. Johnsbury Academy - Saint Johnsbury VT 2012 to 2016</w:t>
        <w:br/>
        <w:t>SKILLS</w:t>
        <w:br/>
        <w:t>Excel (2 years) Data Entry (1 year) Milking (6 years) Driving (3 years) Public Speaking (1 year) Powerpoint (4 years) Cooking (1 year) Research (1 year)</w:t>
        <w:br/>
        <w:t>AWARDS</w:t>
        <w:br/>
        <w:t>Science Fair</w:t>
        <w:br/>
        <w:t>April 2010</w:t>
        <w:br/>
        <w:t>Award winning science fair project competed in local region.</w:t>
        <w:br/>
        <w:t>Polevaulting</w:t>
        <w:br/>
        <w:t>February 2016</w:t>
        <w:br/>
        <w:t>3rd place at track indoor states for 2016 Tied with 4th place for outdoor states 2016</w:t>
        <w:br/>
        <w:t>CERTIFICATIONS/LICENSES</w:t>
        <w:br/>
        <w:t>Driver's License</w:t>
        <w:br/>
        <w:t>January 2016 to January 2018</w:t>
        <w:br/>
        <w:t>GROUPS</w:t>
        <w:br/>
        <w:t>Indoor/outdoor Track &amp; Field</w:t>
        <w:br/>
        <w:t>November 2012 to June 2016</w:t>
        <w:br/>
        <w:t>Practice 6 days a weeks during the season.</w:t>
        <w:br/>
        <w:t>-pole vaulter</w:t>
        <w:br/>
        <w:t>-mid distance runner</w:t>
        <w:br/>
        <w:t>Working with the team really gave me an idea about how the results you get are a direct result from time out in.</w:t>
        <w:br/>
        <w:t>PUBLICATIONS</w:t>
        <w:br/>
        <w:t>Supporting The Lamoille Valley Rail Trail</w:t>
        <w:br/>
        <w:t>http://static1.squarespace.com/static/557ac930e4b002c66e9c416d/ t/57a26ab5be6594bf8c83501a/1470261980964/2016_May_newsletter.pdf</w:t>
        <w:br/>
        <w:t>May 2016</w:t>
        <w:br/>
        <w:t>This article describes my final research project at St. Johnsbury Academy as tried to support the Rail Trail so that it would gain traction as an alternative transportation solution. My idea was to promote the Trail locally through work on the trail with kids from my school.</w:t>
        <w:br/>
        <w:t>ADDITIONAL INFORMATION</w:t>
        <w:br/>
        <w:t>I want to start finding more jobs that will give me experience out in the field of science. More jobs that are in the field of science will boost my credentials as a scientist. This in the long run will help me grow to be respected in the scientific community. My long term goals is to eventually gain enough influence in the scientific community which will eventually gain my name respect so that my opinions are valued. Once my name is respected and my opinions valued I can start influencing regulation and policy with what the world needs it to be so the world can achieve environmental sustainable. I want our generation to be rembered as the green generation not just the technological generation.</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