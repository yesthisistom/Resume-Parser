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resume_28@gmail.com</w:t>
        <w:br/>
        <w:t>883.625.3040</w:t>
        <w:br/>
        <w:t>Drew Burkhard</w:t>
        <w:br/>
        <w:t>Environmental Scientist Meets Mechanical Engineer</w:t>
        <w:br/>
        <w:t>Colchester VT - Email me on Indeed: indeed.com/r/Drew-Burkhard/2f30c52ae97d210d</w:t>
        <w:br/>
        <w:t>WORK EXPERIENCE</w:t>
        <w:br/>
        <w:t>Transportation Research Center Intern</w:t>
        <w:br/>
        <w:t>University of Vermont - Burlington VT - September 2011 to December 2011</w:t>
        <w:br/>
        <w:t>I spent the majority of my time analyzing data from several devices measuring: gases particle size concentrations etc. from the emissions of an engine using petroleum diesel and biodiesel fuels. I did extensive work with Excel spreadsheets made graphs and manipulated data for representation.</w:t>
        <w:br/>
        <w:t>Brewer's Assistant</w:t>
        <w:br/>
        <w:t>Switchback Beerworks - Burlington VT - January 2010 to December 2010</w:t>
        <w:br/>
        <w:t>Employees of this brewery split time between many tasks. This requires a cohesive team environment to ensure success. Running the kegging machine was among my duties and required a diligent effort to maintain production. Quality control is a major concern at the brewery and my attention to detail ensured that our product remained in top condition. It was this ability that earned me an early raise and also new responsibilities around the brewery.</w:t>
        <w:br/>
        <w:t>Delivery Driver</w:t>
        <w:br/>
        <w:t>Junior's Italian - Colchester VT - April 2009 to February 2010</w:t>
        <w:br/>
        <w:t>This job demanded juggling tasks on busy weekend nights at one of the areas most popular Italian restaurants. Coordinating orders from the staff in front food from the chefs and deliveries with the other drivers was a challenge met on every shift.</w:t>
        <w:br/>
        <w:t>Personal Lines-Customer Service Assistant</w:t>
        <w:br/>
        <w:t>Winooski Insurance - Winooski VT - May 2007 to August 2008</w:t>
        <w:br/>
        <w:t>Worked in a fast-paced team environment assisting agents in providing customer service duties. Skills included problem solving in answering customer questions answering telephones responding to inquiries and entering customer data on management system.</w:t>
        <w:br/>
        <w:t>Security</w:t>
        <w:br/>
        <w:t>Green Mountain Concert Services - Vermont - April 2007 to August 2007</w:t>
        <w:br/>
        <w:t>Created a safe environment for event goers. Collaborated with coworkers to ensure success of securing the entire event.</w:t>
        <w:br/>
        <w:t>Busser</w:t>
        <w:br/>
        <w:t>Three Tomatoes Restaurant - Burlington VT - February 2005 to August 2005</w:t>
        <w:br/>
        <w:t>This position requires quick feet and a quick mind. While running around setting and clearing tables I offered customer service to patrons and cooperation with other staff members.</w:t>
        <w:br/>
        <w:t>Busser</w:t>
        <w:br/>
        <w:t>Cannon's Restaurant - Burlington VT - April 2004 to July 2005</w:t>
        <w:br/>
        <w:t xml:space="preserve"> </w:t>
        <w:br/>
        <w:t>EDUCATION</w:t>
        <w:br/>
        <w:t>Environmental Science</w:t>
        <w:br/>
        <w:t>University of Vermont - Burlington VT January 2009 to January 2011</w:t>
        <w:br/>
        <w:t>Mechanical Engineering</w:t>
        <w:br/>
        <w:t>University of Colorado - Boulder CO 2005 to 2008</w:t>
        <w:br/>
        <w:t>Colchester High School - Colchester VT January 2001 to January 2005</w:t>
        <w:br/>
        <w:t>SKILLS</w:t>
        <w:br/>
        <w:t>Efficiency Creativity Problem Solving Microsoft Office Proficiency Writing Communicating With People Leadership Quick Learner Team Worker Organized</w:t>
        <w:br/>
        <w:t>ADDITIONAL INFORMATION</w:t>
        <w:br/>
        <w:t>I am a motivated and enthusiastic recent college graduate looking for an entry level position to get my career started. I was one of my class's top students at the University of Vermont where I obtained my Bachelor's of Science. I look forward to applying my education to meaningful projects and research in the field.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