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resume_107@gmail.com</w:t>
        <w:br/>
        <w:t>480.746.3254</w:t>
        <w:br/>
        <w:t>Swaminathan Prasanna Senior UI Developer - ATS</w:t>
        <w:br/>
        <w:t>Texas VT - Email me on Indeed: indeed.com/r/Swaminathan-Prasanna/b347ebfe59d7ab67</w:t>
        <w:br/>
        <w:t>IT Professional with proven analytical abilities and organizational skills with more than 8+ years of expertise in developing implementing products and solutions in D3 JavaScript Core Java (Version 1.6 and 1.7) C and Python. An excellent team player with good leadership qualities with strong oral and written communication skills and a vision to excel in everything I do.</w:t>
        <w:br/>
        <w:t xml:space="preserve"> Experience on architecture of Core Java and J2EE Core Design Patterns Android Object Oriented Analysis and Design/Development Methodologies (OOAD) Object Modeling with Use Cases Sequence and Class Diagrams using UML with Rational Rose.</w:t>
        <w:br/>
        <w:t xml:space="preserve"> Worked on providing intuitive dashboards in D3 JS.</w:t>
        <w:br/>
        <w:t xml:space="preserve"> Developed Single page applications on Angular 2 and Aurelia JavaScript framework</w:t>
        <w:br/>
        <w:t xml:space="preserve"> Experience of over 2 years is developing multi-tier applications using Java/J2EE technologies (Servlets JSP JDBC XML XSD CSS and HTML).</w:t>
        <w:br/>
        <w:t xml:space="preserve"> Proficiency in Web technologies like Thymeleaf PHP JavaScript HTML 5 AJAX JQUERY.</w:t>
        <w:br/>
        <w:t xml:space="preserve"> Proficient in working with various tools/IDEs like MyEclipse Jetbrains Webstorm Notepad++ Eclipse Juno Dreamweaver Sublime and NetBeans.</w:t>
        <w:br/>
        <w:t xml:space="preserve"> Experience in developing Java based Web Services using REST.</w:t>
        <w:br/>
        <w:t xml:space="preserve"> Web technologies like D3 JS HTML CSS JavaScript AngularJS JQuery Ajax are part of my armory.</w:t>
        <w:br/>
        <w:t xml:space="preserve"> Have good experience in Shell Scripting.</w:t>
        <w:br/>
        <w:t xml:space="preserve"> Have experience in Bootstrap and foundation and SASS libraries.</w:t>
        <w:br/>
        <w:t xml:space="preserve"> Secured First place in many paper presentation events in the year [...]</w:t>
        <w:br/>
        <w:t xml:space="preserve"> Ability to work in tight schedules and efficient in meeting deadlines.</w:t>
        <w:br/>
        <w:t>Willing to relocate: Anywhere</w:t>
        <w:br/>
        <w:t>Authorized to work in the US for any employer</w:t>
        <w:br/>
        <w:t>WORK EXPERIENCE</w:t>
        <w:br/>
        <w:t>Senior UI Developer</w:t>
        <w:br/>
        <w:t>ATS - Dallas TX - October 2016 to Present</w:t>
        <w:br/>
        <w:t>Remote from Eagan MN)</w:t>
        <w:br/>
        <w:t>W3G is developing a job posting application wherein major vendors can come and post their jobs. Candidates will be able to apply for positions that match their current skillset. This application leverages on Kendo UI and Angular JS framework. I am part of the team that is handling the UI requirements of this application. Responsibilities:</w:t>
        <w:br/>
        <w:t xml:space="preserve"> Built the Single page applications on leading JavaScript frame work.</w:t>
        <w:br/>
        <w:t xml:space="preserve"> Provided Bug fixes and UI enhancement in the current Kendo UI application.</w:t>
        <w:br/>
        <w:t xml:space="preserve"> Experienced in using Photoshop for UX purposes.</w:t>
        <w:br/>
        <w:t xml:space="preserve"> Developed plans and setup the migration from Kendo UI to Angular 2 application.</w:t>
        <w:br/>
        <w:t xml:space="preserve"> Used HTML and CSS to provide styling to the current web application.</w:t>
        <w:br/>
        <w:t xml:space="preserve"> Used REST calls to get Data from the Server Used Elastic search and Kibana for these purposes. Environment: JavaScript HTML5 CSS Angular 2 Kendo UI Photoshop</w:t>
        <w:br/>
        <w:t>Senior Software Developer - UI</w:t>
        <w:br/>
        <w:t>AllThings IoT Thomson Reuters - Eagan MN - February 2016 to August 2016</w:t>
        <w:br/>
        <w:t xml:space="preserve"> </w:t>
        <w:br/>
        <w:t>Thomson Reuters's Allthings IoT team wanted to create a one-stop platform for trusted external and internal IoT related data sets Application development tools to quickly validate datasets and build visualizations which demonstrate business values and insights. I was instrumental in proposing and developing various visualizations and the application by itself.</w:t>
        <w:br/>
        <w:t>Responsibilities:</w:t>
        <w:br/>
        <w:t xml:space="preserve"> Performed analysis and developed various visualizations and related datasets to use on those visualizations.  Built the Single page applications on leading JavaScript frame work.</w:t>
        <w:br/>
        <w:t xml:space="preserve"> Provided option to choose multiple visualizations in real-time to be displayed to the user.</w:t>
        <w:br/>
        <w:t xml:space="preserve"> Used Foundation framework to work the look and feel of the application.</w:t>
        <w:br/>
        <w:t xml:space="preserve"> Extensive experience with SVG's.</w:t>
        <w:br/>
        <w:t xml:space="preserve"> Provided code maintenance and worked with data scientist to develop aggregated data for the visualization. Used REST calls to provide data to the front-end application.</w:t>
        <w:br/>
        <w:t xml:space="preserve"> Presented the visualization to the Stakeholders.</w:t>
        <w:br/>
        <w:t>Environment: Aurelia JavaScript D3 JS HTML Foundation CSS Sami Git REST</w:t>
        <w:br/>
        <w:t>D3 Dashboard Developer</w:t>
        <w:br/>
        <w:t>USAA - June 2015 to December 2015</w:t>
        <w:br/>
        <w:t>Business intelligence team wanted a D3 dashboard that provided employee job satisfaction. I created an enterprise dashboard that contained multiple visualizations to support all business requirements for displaying data. We got good responses on the visuals we used for the dashboard.</w:t>
        <w:br/>
        <w:t>Responsibilities:</w:t>
        <w:br/>
        <w:t xml:space="preserve"> Designed and created Proof of concept on the d3 Dashboard.</w:t>
        <w:br/>
        <w:t xml:space="preserve"> Used REST web service calls to get data to the dashboard visuals in the form of JSON.  Application works in all devices.</w:t>
        <w:br/>
        <w:t xml:space="preserve"> Worked extensively on svg.</w:t>
        <w:br/>
        <w:t xml:space="preserve"> Built the Single page applications on leading JavaScript frame work.</w:t>
        <w:br/>
        <w:t>Environment: JavaScript D3 JS REST HTML Bootstrap CSS</w:t>
        <w:br/>
        <w:t>Senior Consultant</w:t>
        <w:br/>
        <w:t>USAA - San Antonio TX - December 2014 to December 2015</w:t>
        <w:br/>
        <w:t>Senior UI Developer</w:t>
        <w:br/>
        <w:t>USAA - December 2014 to May 2015</w:t>
        <w:br/>
        <w:t>Browser Independence Research was an effort to attain browser agnostics at the company. The company was dependent on IE 8 for all its operations and wanted to expand its operations to other browsers.</w:t>
        <w:br/>
        <w:t>They had implemented their infrastructure by using IE specific BHO helper objects and disabled Tabs to create independent session. We researched and proposed corrective solutions for their products to be implemented on all browsers with better Usability.</w:t>
        <w:br/>
        <w:t>Responsibilities:</w:t>
        <w:br/>
        <w:t xml:space="preserve"> Designed and Created Proof of concept's (Javascript HTML 5 CSS and Super-Web sockets) applications for the project.</w:t>
        <w:br/>
        <w:t xml:space="preserve"> Created applications to highlights issue on existing applications.</w:t>
        <w:br/>
        <w:t xml:space="preserve"> Researched dependencies and developed alternatives for each feature with new solution.</w:t>
        <w:br/>
        <w:t xml:space="preserve"> Implemented effective layout using component functions in AngularJS.</w:t>
        <w:br/>
        <w:t xml:space="preserve"> Used filters custom directives for the better implementation of application and bind data with model for two- way data binding using AngularJS.</w:t>
        <w:br/>
        <w:t xml:space="preserve"> Created documentation of our proposed solutions.</w:t>
        <w:br/>
        <w:t xml:space="preserve"> Presented solution to client.</w:t>
        <w:br/>
        <w:t>Environment: AngularJS C# .Net HTML 5 CSS</w:t>
        <w:br/>
        <w:t>Software Developer</w:t>
        <w:br/>
        <w:t>Rolls Roys Marine Aeroxchange - Irving TX - August 2014 to October 2014</w:t>
        <w:br/>
        <w:t>Rolls Roys Marine project is a quoting/ordering system where Aeroxchange acts as a broker between the user and the client. We generate quote for the customers based on the input from the user and pass the quote to the appropriate teams in the client office. We Process the order based on the responses and provide the user with the shipping details.</w:t>
        <w:br/>
        <w:t>Responsibilities:</w:t>
        <w:br/>
        <w:t xml:space="preserve"> Created the Main HTML page for the application using Thymeleaf.</w:t>
        <w:br/>
        <w:t xml:space="preserve"> Created Rest web services for the UI which needs to be called based on user action.</w:t>
        <w:br/>
        <w:t xml:space="preserve"> Wrote the controller classes to call repository to retrieve data from Oracle database.</w:t>
        <w:br/>
        <w:t xml:space="preserve"> Created JPQL queries for independent repositories.</w:t>
        <w:br/>
        <w:t xml:space="preserve"> Wrote JPA entity classes to store data for the database tables.</w:t>
        <w:br/>
        <w:t xml:space="preserve"> Worked on EDI messaging with client ERP systems.</w:t>
        <w:br/>
        <w:t xml:space="preserve"> Wrote Annotations to provide validations and extend hibernate functions for the entity objects.</w:t>
        <w:br/>
        <w:t xml:space="preserve"> Worked with the client on setting the requirement timelines and was part of scrum meetings to discuss the same.</w:t>
        <w:br/>
        <w:t xml:space="preserve"> Bootstrap used along with AngularJS for developing application</w:t>
        <w:br/>
        <w:t>Environment: Java 1.6/1.7 Spring MVC Rest Web Services JPA Thymeleaf AngularJS Annotations Hibernate Maven MyEclipse 2014 CSS Agile Oracle SCRUM.</w:t>
        <w:br/>
        <w:t>Software Developer</w:t>
        <w:br/>
        <w:t>USC forecasting tool AirCom International - Irving TX - April 2014 to August 2014</w:t>
        <w:br/>
        <w:t>UI Development)</w:t>
        <w:br/>
        <w:t>AIRCOM is the largest independent provider of network planning optimization and OSS software and consultancy services for mobile networks.</w:t>
        <w:br/>
        <w:t>With offices in 14 countries we provide local and regional viewpoints and resource as well as ensuring that our customers benefit from our global knowledge. By looking ahead of the market and sharing intelligence we develop the skills and tools that network operators need to remain competitive whatever the economic climate. Responsibilities:</w:t>
        <w:br/>
        <w:t xml:space="preserve"> Part of the team responsible for collecting forecasted data across various geographical locations.</w:t>
        <w:br/>
        <w:t xml:space="preserve"> Created Java tool to render reports for all collected data across various nodes.</w:t>
        <w:br/>
        <w:t xml:space="preserve"> Designed the application to analyze historical data and come up with a forecast for the upcoming year.</w:t>
        <w:br/>
        <w:t xml:space="preserve"> Developed using UNIX Operating system.</w:t>
        <w:br/>
        <w:t xml:space="preserve"> The code base was versioned and maintained on SVN.</w:t>
        <w:br/>
        <w:t>Environment: Java 1.6 J2EE JavaScript Oracle WebLogic Server CSS SVN Agile SQL Oracle. Unix</w:t>
        <w:br/>
        <w:t>Software Developer</w:t>
        <w:br/>
        <w:t>USC forecasting tool AirCom International - Addison TX - September 2013 to April 2014</w:t>
        <w:br/>
        <w:t>UI Development)</w:t>
        <w:br/>
        <w:t>Securus is the premier provider of innovative communications solutions for the corrections industry. S-Gate is the new software which enables the primary software tool which is called the secure Call Platform to accept grievances from inmates at the correctional facilities. The grievances could be of different types like Medical Personal or Administrative. Based on requests changes are authorized by officials (Assigner Processor or Viewer). It will then be communicated to the inmate. The inmate has the option to reject a decision made by authorities. The system also allows the option to track a request and audits can be made to check on the efficiency of the system.</w:t>
        <w:br/>
        <w:t>Responsibilities:</w:t>
        <w:br/>
        <w:t xml:space="preserve"> Participated in Sprint meetings to gather the requirements for the projects and also helped in building the wireframes and the requirement document for the project.</w:t>
        <w:br/>
        <w:t xml:space="preserve"> Designed the framework for the UI with technologies such as JSP JavaScript CSS and HTML 5.</w:t>
        <w:br/>
        <w:t xml:space="preserve"> Used JSON to transfer data from UI to the Application Framework which was based on Struts.</w:t>
        <w:br/>
        <w:t xml:space="preserve"> Helped in designing and coding the application over many Sprint cycles and coded using J2EE technologies like EJBV3.0.</w:t>
        <w:br/>
        <w:t xml:space="preserve"> Consumed Web Services for validating the entitlement information for the user.</w:t>
        <w:br/>
        <w:t xml:space="preserve"> Used JUnit Test cases and Jasmine tool to validate/test my java/JavaScript code and also got acquired to Mokito test framework.</w:t>
        <w:br/>
        <w:t xml:space="preserve"> Used Oracle and SQL to communicate with Databases for data related operations.</w:t>
        <w:br/>
        <w:t xml:space="preserve"> Created generic JavaScript files to use it over the project to implement many functions.</w:t>
        <w:br/>
        <w:t xml:space="preserve"> Used SVN for versioning the code.</w:t>
        <w:br/>
        <w:t>Environment: Java J2EE JSP Struts JavaScript Tomcat Server Web Services CSS Agile My Eclipse SVN Jasmine Agile SQL Oracle</w:t>
        <w:br/>
        <w:t>Software Engineer</w:t>
        <w:br/>
        <w:t>USC forecasting tool AirCom International - Irving TX - April 2013 to August 2013</w:t>
        <w:br/>
        <w:t>UI Development)</w:t>
        <w:br/>
        <w:t>vMobile Construction application provides National Operations Construction Technicians across the entire Verizon footprint the ability to electronically via a Laptop/Tablet review update and status work activities view associated work prints attached work related remarks physically inventory GPS co-ordinates for IPID (Item of Plant Identifier) locations and fiber splice points test and collect test results for the various splice points and process daily time sheets.</w:t>
        <w:br/>
        <w:t>Responsibilities:</w:t>
        <w:br/>
        <w:t xml:space="preserve"> Participated in initial requirement analysis phase to gather all Use-cases from the client.</w:t>
        <w:br/>
        <w:t xml:space="preserve"> Worked on sending and receiving JSON request/responses from Client systems (laptop or tablet) to tablet server which transmits the data.</w:t>
        <w:br/>
        <w:t xml:space="preserve"> Used MVC architecture to code the entire solution. Used JavaScript and HTML for the view Java for the Model and Controller.</w:t>
        <w:br/>
        <w:t xml:space="preserve"> Used twitter bootstrap framework.</w:t>
        <w:br/>
        <w:t xml:space="preserve"> Created Java Apps to communicate the solution to the UI using Containers.</w:t>
        <w:br/>
        <w:t xml:space="preserve"> Installed and used CVS code repository for parallel development with the Indian team on different time zones.  Handled various test cases from the client and delivered on time on Agile Environments.</w:t>
        <w:br/>
        <w:t>Environment: Java J2EE HTML 5 CSS JavaScript Agile Eclipse CVS Agile MVC</w:t>
        <w:br/>
        <w:t>Software /Commissioning Engineer</w:t>
        <w:br/>
        <w:t>Samsung Telecom - Frisco TX - June 2012 to January 2013</w:t>
        <w:br/>
        <w:t>Samsung commissioning engineer is responsible for commissioning or building a cell site from base to becoming a full commercial site that passes commercial traffic. We co-ordinate with many teams like router team and field engineers to get the commercial site functioning. Troubleshooting becomes an essential part of this process. When there are about 30 sites to work on at once software engineers are required to provide support with tools to provide faster solutions.</w:t>
        <w:br/>
        <w:t>Responsibilities:</w:t>
        <w:br/>
        <w:t xml:space="preserve"> Generated CORE JAVA tools to provide the commissioning engineer with an Interface to communicate with the program.</w:t>
        <w:br/>
        <w:t xml:space="preserve"> Developed Java tools to validate the different parameters associated with a commercial cell site.</w:t>
        <w:br/>
        <w:t xml:space="preserve"> Developed code to check the current values present in the site from the database.</w:t>
        <w:br/>
        <w:t xml:space="preserve"> Deployed test cases to verify the different functionalities associated with building and commissioning a commercial cell site. Used MVC Architecture.</w:t>
        <w:br/>
        <w:t xml:space="preserve"> Used Ant scripts to verify the software that was used in the commissioning process.</w:t>
        <w:br/>
        <w:t xml:space="preserve"> Worked on open stack technology like red hat.</w:t>
        <w:br/>
        <w:t xml:space="preserve"> Responsible for adding neighbors updating parameters and borders for the particular site.</w:t>
        <w:br/>
        <w:t xml:space="preserve"> Maintain Site information in our database using Oracle.</w:t>
        <w:br/>
        <w:t xml:space="preserve"> Troubleshoot various complications that arise in a cell site.</w:t>
        <w:br/>
        <w:t>Environment: Core Java 1.6/1.7 HTML 5 CSS Java Script Eclipse Oracle Red hat Ant scripts</w:t>
        <w:br/>
        <w:t>Android Developer</w:t>
        <w:br/>
        <w:t>Motorola Mobility - Libertyville IL - March 2010 to May 2012</w:t>
        <w:br/>
        <w:t>Worked on automating the testing process on mobile devices using Python Scripts. After every software release a mobile device is subject to testing process like Stability testing Monkey testing and manual testing. Devices need to be cleared by the quality assurance department for the software version to be released. Android Applications were used to perform all the testing activities. Test suites for SMS email and Multimedia are developed to assist this process.</w:t>
        <w:br/>
        <w:t>Responsibilities:</w:t>
        <w:br/>
        <w:t xml:space="preserve"> Developed Java Code snippets to change the automation script depending on the software version that is released. Worked on the migration from Gingerbread to Ice-Cream Sandwich (ICS).</w:t>
        <w:br/>
        <w:t xml:space="preserve"> Developed applications to perform prolonged quality assurance with over 30 test suites.</w:t>
        <w:br/>
        <w:t xml:space="preserve"> Experience in using tools like PMD Dalvik and other Testing tools.</w:t>
        <w:br/>
        <w:t xml:space="preserve"> Experience in developing test cases.</w:t>
        <w:br/>
        <w:t xml:space="preserve"> Refer to the different layer logs according to the requirement in the test case.</w:t>
        <w:br/>
        <w:t xml:space="preserve"> Extended the work to the stability automation testing. Setting up the stability rack and configure the initial settings in the rack and the phone to run the automated script.</w:t>
        <w:br/>
        <w:t xml:space="preserve"> Customized PYTHON scripts for change in requirements.</w:t>
        <w:br/>
        <w:t xml:space="preserve"> Participated in the team meeting and interacted with the development team and the team lead and understand the feature requirement and developed the test cases and test plan accordingly.</w:t>
        <w:br/>
        <w:t xml:space="preserve"> Testing apps using android based on scripted and exploratory use cases covering all real-time user scenarios.</w:t>
        <w:br/>
        <w:t>Environment: CORE JAVA Java Script Linux Python scripts HTML PHP</w:t>
        <w:br/>
        <w:t>Software Developer</w:t>
        <w:br/>
        <w:t>Illinois Institute of Technology - Chicago IL - September 2009 to November 2009</w:t>
        <w:br/>
        <w:t>Worked as an intern to develop android tools to provide grades for courses and manage student records. Used Client - Server modeling to develop formulas that can be used to extract information based on the requirements. CSS scripts were developed to show data on the webpage as per user request.</w:t>
        <w:br/>
        <w:t>Responsibilities:</w:t>
        <w:br/>
        <w:t xml:space="preserve"> Designed Use case sequence control flow and Class diagrams.</w:t>
        <w:br/>
        <w:t xml:space="preserve"> Completed Beta Android tool for the students to check the scores.</w:t>
        <w:br/>
        <w:t xml:space="preserve"> Interacted with professors obtaining requirements and converting specifications them into functional requirements.</w:t>
        <w:br/>
        <w:t xml:space="preserve"> Responsible for Coding Unit testing and integration testing of the application for enhancements.</w:t>
        <w:br/>
        <w:t xml:space="preserve"> Involved in TDD (Test Driven Development).</w:t>
        <w:br/>
        <w:t xml:space="preserve"> Worked on Eclipse ME IDE as application development environment.</w:t>
        <w:br/>
        <w:t xml:space="preserve"> Used SQLite for managing records.</w:t>
        <w:br/>
        <w:t>Environment: CORE JAVA Eclipse CSS SQLite</w:t>
        <w:br/>
        <w:t>Software Developer</w:t>
        <w:br/>
        <w:t>Wipro Technologies - Chennai Tamil Nadu - January 2007 to May 2008</w:t>
        <w:br/>
        <w:t>Worked on Employee assessment team to create coding procedures to evaluate employee before they are hired and also evaluate current employee level</w:t>
        <w:br/>
        <w:t>Responsibilities:</w:t>
        <w:br/>
        <w:t xml:space="preserve"> Developed an IDE for code review using JAVA EJB Technology.</w:t>
        <w:br/>
        <w:t xml:space="preserve"> Developed front-end screens and GUI.</w:t>
        <w:br/>
        <w:t xml:space="preserve"> Follow the UI Interaction flow in the product specified by the clients.  Created Reports to report flow of the product.</w:t>
        <w:br/>
        <w:t>Environment: Windows XP Java 1.6 Case logic UML</w:t>
        <w:br/>
        <w:t>EDUCATION</w:t>
        <w:br/>
        <w:t>Bachelors in Information technology</w:t>
        <w:br/>
        <w:t>Anna University - Chennai Tamil Nadu</w:t>
        <w:br/>
        <w:t>Masters in Information technology and Management</w:t>
        <w:br/>
        <w:t>Illinois Institute of Technology</w:t>
        <w:br/>
        <w:t>ADDITIONAL INFORMATION</w:t>
        <w:br/>
        <w:t>TECHNICAL SKILLS:</w:t>
        <w:br/>
        <w:t>Languages: JAVA/J2EE (JDBC JSP Servlets EJBs Threading JMS)</w:t>
        <w:br/>
        <w:t>JDK [...] UML C++.</w:t>
        <w:br/>
        <w:t>Front-end Technologies: D3 JavaScript CSS HTML 5</w:t>
        <w:br/>
        <w:t>Frameworks: Struts Hibernate Spring AJAX.</w:t>
        <w:br/>
        <w:t>Design Patterns: MVC Singleton DAO EAO factory service locator.</w:t>
        <w:br/>
        <w:t>Java Technologies: Core Java - JDK1.5 EJB JSP Servlets Struts Spring Hibernate Java Beans Multithreading Junit Security Encryption.</w:t>
        <w:br/>
        <w:t>Web Technologies: XML/ XSL/ XSLT and APATH HTML CSS and JavaScript AngularJS JQuery Ajax C# and JSON.</w:t>
        <w:br/>
        <w:t>Databases: Oracle MySQL SQL Server 2005</w:t>
        <w:br/>
        <w:t>Operating Systems: Android SDK Unix / Linux Windows MAC OS X.</w:t>
        <w:br/>
        <w:t>Protocols: TCP/IP SOAP SMTP and SSL.</w:t>
        <w:br/>
        <w:t>IDEs: NetBeans Eclipse MyEclipse.</w:t>
        <w:br/>
        <w:t>Software Testing: Mockito Selenium JUnit.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