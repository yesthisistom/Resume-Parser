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resume_87@gmail.com</w:t>
        <w:br/>
        <w:t>(134).689.4915</w:t>
        <w:br/>
        <w:t>Nicholas Snelling Leader - NES Rentals</w:t>
        <w:br/>
        <w:t>Colchester VT - Email me on Indeed: indeed.com/r/Nicholas-Snelling/ffb5dbd717819958</w:t>
        <w:br/>
        <w:t>WORK EXPERIENCE</w:t>
        <w:br/>
        <w:t>Leader</w:t>
        <w:br/>
        <w:t>NES Rentals - Williston VT - 2014 to Present</w:t>
        <w:br/>
        <w:t>in $28B equipment rental industry with 80 locations across Central and Eastern United States.</w:t>
        <w:br/>
        <w:t>Intern</w:t>
        <w:br/>
        <w:t>Working with Environmental Compliance Group at different locations nationwide to ensure compliance is being met at all sites.</w:t>
        <w:br/>
        <w:t xml:space="preserve"> Completed thorough safety audit at Plattsburgh NY location.</w:t>
        <w:br/>
        <w:t xml:space="preserve"> Compiled data from all branches to compile Compliance Safety and Accountability (CSA) scores of third party haulers.</w:t>
        <w:br/>
        <w:t xml:space="preserve"> Edited all safety webinars and Material Safety Data Sheet (MSDS) for new hire webinar.</w:t>
        <w:br/>
        <w:t xml:space="preserve"> Compiled data from all branches on waste receptacles.</w:t>
        <w:br/>
        <w:t xml:space="preserve"> Created multiple surveys in Survey Monkey sent to all branch managers.</w:t>
        <w:br/>
        <w:t xml:space="preserve"> Completed Aerial Work Platform Training (AWPTA) and CPR/AED training.</w:t>
        <w:br/>
        <w:t xml:space="preserve"> Helped roll out new mobile applications for all drivers allowing them to log hours digitally.</w:t>
        <w:br/>
        <w:t xml:space="preserve"> Reviewed Spill Prevention Control and Countermeasure (SPCC) plan proposal and suggested recommendations.</w:t>
        <w:br/>
        <w:t>Burlington Country Club - Burlington VT - June 2013 to August 2013</w:t>
        <w:br/>
        <w:t>Private family friendly country club offering highest standards of golf and hospitality in New England</w:t>
        <w:br/>
        <w:t>Greens Staff</w:t>
        <w:br/>
        <w:t>- June 2013 to August 2013</w:t>
        <w:br/>
        <w:t>Helped maintain country club grounds. Cleaned bunkers mowed lawn and helped maintain native grass areas.</w:t>
        <w:br/>
        <w:t>Chipotle Restaurant - South Burlington VT - June 2012 to August 2012</w:t>
        <w:br/>
        <w:t>Opened and closed entire kitchen area. Prepared all food served in restaurant. Helped open new store in area. Worked with management team to ensure excellent customer dining experience.</w:t>
        <w:br/>
        <w:t>Prep Cook</w:t>
        <w:br/>
        <w:t>City Market - Burlington VT - June 2011 to August 2011</w:t>
        <w:br/>
        <w:t>Burlington VT Summer 2011</w:t>
        <w:br/>
        <w:t>Community-owned grocery store in offering local organic and conventional products as well as hot bar and made to order counter.</w:t>
        <w:br/>
        <w:t>Prep Cook</w:t>
        <w:br/>
        <w:t>Created and executed a new menu for customers everyday along with maintaining a clean working kitchen. Took inventory and helped create food orders. Maintained presentable buffet style counter area.</w:t>
        <w:br/>
        <w:t xml:space="preserve"> </w:t>
        <w:br/>
        <w:t>Kitchen Manager</w:t>
        <w:br/>
        <w:t>New York Pizza Oven - 2010 to 2011</w:t>
        <w:br/>
        <w:t>New York Pizza Oven - Colchester VT - 2009 to 2011</w:t>
        <w:br/>
        <w:t>New York Style pizzeria that also served Italian foods such as pasta along with chicken wings and subs.</w:t>
        <w:br/>
        <w:t>Fry Cook</w:t>
        <w:br/>
        <w:t>New York Pizza Oven - 2009 to 2010</w:t>
        <w:br/>
        <w:t>Managed and maintained working kitchen by providing guidance to all staff members as well as taking full responsibility for all earnings that were acquired during shift.</w:t>
        <w:br/>
        <w:t xml:space="preserve"> Helped design and introduce new menu.</w:t>
        <w:br/>
        <w:t xml:space="preserve"> Made nightly cash deposits along with accounting for card/cash earnings.  Selected as part of group of employees used to open new restaurant.</w:t>
        <w:br/>
        <w:t xml:space="preserve"> Managed 3-6 employees during shift.</w:t>
        <w:br/>
        <w:t>EDUCATION</w:t>
        <w:br/>
        <w:t>Marine Science</w:t>
        <w:br/>
        <w:t>Maine Maritime Academy</w:t>
        <w:br/>
        <w:t>ADDITIONAL INFORMATION QUALIFICATIONS</w:t>
        <w:br/>
        <w:t>Analytical organized and efficient Marine Scientist with laboratory experience in:</w:t>
        <w:br/>
        <w:t xml:space="preserve"> Monitoring Chemical Systems  Preparing &amp; Analyzing Samples  Operating Spectrophotometer  Centrifuge Usage</w:t>
        <w:br/>
        <w:t xml:space="preserve"> Chemical Analysis  Properly Disposing Hazardous Materials</w:t>
        <w:br/>
        <w:t xml:space="preserve"> Solution Mixtures  Running SPSS Analysis Tests</w:t>
        <w:br/>
        <w:t xml:space="preserve"> Maintaining Laboratory Inventory  Compiling Test Results  Writing Technical Reports  Interpreting Test Results</w:t>
        <w:br/>
        <w:t>Accomplish tasks in timely and accurate ways as instructed by team leaders. Able to analyze tasks to produce efficient results. Quick learner who enjoys incorporating new learning into practical applications. Resolve problems using critical thinking skills. Work well independently and in team environments.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