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resume_86@gmail.com</w:t>
        <w:br/>
        <w:t>(592).184.0980</w:t>
        <w:br/>
        <w:t>Nicholas Sindorf</w:t>
        <w:br/>
        <w:t>Founding Father - Sigma Phi Epsilon NH Gamma Chapter</w:t>
        <w:br/>
        <w:t>- Email me on Indeed: indeed.com/r/Nicholas-Sindorf/a05a57829ea6875a</w:t>
        <w:br/>
        <w:t>WORK EXPERIENCE</w:t>
        <w:br/>
        <w:t>Youth Conservation Corps Crew Leader</w:t>
        <w:br/>
        <w:t>NorthWoods Stewardship Center - East Charleston VT - June 2016 to August 2016</w:t>
        <w:br/>
        <w:t xml:space="preserve"> Partnered with US Fish &amp; Wildlife Service to lead and educate crews on conservation and wildlife principles and practices including basic forestry skills habitat management and data recording</w:t>
        <w:br/>
        <w:t xml:space="preserve"> Learned forestry practices including timber sale preparation and stand management from USFWS forester at the Silvio O. Conte National Wildlife Refuge Nulhegan Basin Division</w:t>
        <w:br/>
        <w:t>River Steward</w:t>
        <w:br/>
        <w:t>NorthWoods Stewardship Center - Errol NH - June 2016 to August 2016</w:t>
        <w:br/>
        <w:t xml:space="preserve"> Ran water quality tests such as DO and turbidity at sites along the Androscoggin River NH</w:t>
        <w:br/>
        <w:t xml:space="preserve"> Inventoried data on community member's usage of the Androscoggin to obtain preliminary census data of the river</w:t>
        <w:br/>
        <w:t>FIRE team member</w:t>
        <w:br/>
        <w:t>Peter T. Paul College Business and Economics - Durham NH - June 2015 to August 2015</w:t>
        <w:br/>
        <w:t>worked closely with UNH Paul College faculty to develop a year-round class for incoming first-year business students at UNH</w:t>
        <w:br/>
        <w:t xml:space="preserve"> Compiled concise research reports on real world problems that can be solved using emerging technologies and practices</w:t>
        <w:br/>
        <w:t xml:space="preserve"> Assisted computer scientists in database creation for 700+ enrolled FIRE students</w:t>
        <w:br/>
        <w:t>Divemaster Program Intern</w:t>
        <w:br/>
        <w:t>Subway Watersports - June 2014 to July 2014</w:t>
        <w:br/>
        <w:t xml:space="preserve"> Assisted Divemasters with leading customers on dives and maintenance of customer's equipment</w:t>
        <w:br/>
        <w:t xml:space="preserve"> Performed diving techniques with customers including how to properly handle risks in multiple underwater situations</w:t>
        <w:br/>
        <w:t>Campus Involvement</w:t>
        <w:br/>
        <w:t>EDUCATION</w:t>
        <w:br/>
        <w:t>Bachelor of Science in Wildlife and Conservation Biology</w:t>
        <w:br/>
        <w:t>University of New Hampshire - Durham NH May 2016</w:t>
        <w:br/>
        <w:t>LINKS https://www.linkedin.com/in/nicksindorf</w:t>
        <w:br/>
        <w:t xml:space="preserve">  </w:t>
        <w:br/>
        <w:t>ADDITIONAL INFORMATION</w:t>
        <w:br/>
        <w:t>Skills Proficient in Microsoft Word Excel Access PowerPoint and ArcGIS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