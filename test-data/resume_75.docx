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resume_75@gmail.com</w:t>
        <w:br/>
        <w:t>399.662.2234</w:t>
        <w:br/>
        <w:t>Meghan Lout</w:t>
        <w:br/>
        <w:t>Ecologist/Project Manager - Western EcoSystems Technology Inc</w:t>
        <w:br/>
        <w:t>Colchester VT - Email me on Indeed: indeed.com/r/Meghan-Lout/1552f741900a3722</w:t>
        <w:br/>
        <w:t>My objective is to obtain an employment opportunity as an Environmental Scientist with Green Seal Environmental Inc in Massachusetts.</w:t>
        <w:br/>
        <w:t>WORK EXPERIENCE</w:t>
        <w:br/>
        <w:t>Ecologist/Project Manager</w:t>
        <w:br/>
        <w:t>Western EcoSystems Technology Inc - Burlington VT - October 2011 to Present</w:t>
        <w:br/>
        <w:t>Leads and assists in studies researching impacts of development on wildlife  Hires employees assists with accounting and administrative tasks</w:t>
        <w:br/>
        <w:t xml:space="preserve"> Designs coordinates supervises and conducts field studies</w:t>
        <w:br/>
        <w:t xml:space="preserve"> Writes and reviews budgets proposals and technical reports</w:t>
        <w:br/>
        <w:t>Adjunct Professor of Ecology</w:t>
        <w:br/>
        <w:t>Springfield College - Springfield MA - August 2011 to December 2011 Biology 260 (Ecology) 261 (Ecology lab)</w:t>
        <w:br/>
        <w:t>Wood Thrush Telemetry Technician</w:t>
        <w:br/>
        <w:t>University of Massachusetts - Amherst MA - June 2011 to June 2011</w:t>
        <w:br/>
        <w:t>Assisted with nest searches mounting transmitters and tracking fledglings for research investigating population decline</w:t>
        <w:br/>
        <w:t>Avian and Bat Migration Field Supervisor</w:t>
        <w:br/>
        <w:t>Stantec Consulting - Topsham ME - April 2010 to January 2011</w:t>
        <w:br/>
        <w:t>Supervised pre and post-construction wildlife surveys at proposed and operational wind energy facilities.</w:t>
        <w:br/>
        <w:t xml:space="preserve"> Assisted with bat acoustic data analysis and writing technical reports</w:t>
        <w:br/>
        <w:t>Graduate Research Student</w:t>
        <w:br/>
        <w:t>Purdue University - West Lafayette IN - August 2006 to May 2009</w:t>
        <w:br/>
        <w:t>Research conducted in Costa Rica)</w:t>
        <w:br/>
        <w:t xml:space="preserve"> Investigated song differentiation of thrushes at range boundaries to test hypotheses addressing</w:t>
        <w:br/>
        <w:t>forces underlying patterns of beta diversity and whether such interactions could affect range shifts and subsequent extinction rates predicted by climate change models.</w:t>
        <w:br/>
        <w:t xml:space="preserve"> Recorded and analyze avian vocalizations and mapped territories of thrushes</w:t>
        <w:br/>
        <w:t>Teaching Assistant</w:t>
        <w:br/>
        <w:t>Biology I - West Lafayette IN - August 2006 to May 2009</w:t>
        <w:br/>
        <w:t>Biology 121: Biology I - Diversity Ecology and Behavior</w:t>
        <w:br/>
        <w:t>Biology 131: Biology II - Development Structure and Function II</w:t>
        <w:br/>
        <w:t>Biology 205/206: Biology and Ecology for Elementary Education Majors I and II Biology 283: Conservation Biology</w:t>
        <w:br/>
        <w:t>Bat Research Technician</w:t>
        <w:br/>
        <w:t xml:space="preserve"> </w:t>
        <w:br/>
        <w:t>University of Kentucky - Lexington KY - March 2005 to August 2005</w:t>
        <w:br/>
        <w:t>Supervised a research project investigating the roosting and foraging ecology of Myotis volans in response to various forest management practices</w:t>
        <w:br/>
        <w:t xml:space="preserve"> Mist-netted processed and mounted transmitters on and tracked bats to roosts using radio</w:t>
        <w:br/>
        <w:t>telemetry equipment</w:t>
        <w:br/>
        <w:t>203 Deer Lane Unit 4 Colchester VT 05446  phone: 802-377-2719  e-mail: szwenia@hotmail.com</w:t>
        <w:br/>
        <w:t>Sandhill Crane Research Technician</w:t>
        <w:br/>
        <w:t>United States Geological Survey/Northern Prairie Wildlife Research Center - Jamestown ND - January 2005 to March 2005</w:t>
        <w:br/>
        <w:t>Jamestown North Dakota Jan. - Mar. 2005</w:t>
        <w:br/>
        <w:t>Sandhill Crane Research Technician</w:t>
        <w:br/>
        <w:t xml:space="preserve"> Assisted with rocket-netting processing mounting transmitters on and tracking foraging and roosting sandhill crane using null-peak telemetry to understand use of the North Platte River by</w:t>
        <w:br/>
        <w:t>cranes</w:t>
        <w:br/>
        <w:t>Ferruginous Hawk Research Assistant</w:t>
        <w:br/>
        <w:t>Utah State University - Logan UT - April 2004 to August 2004</w:t>
        <w:br/>
        <w:t>Conducted aerial and ground-based hawk and eagle surveys for research assessing the impact of oil and gas well developments on ferruginous hawk</w:t>
        <w:br/>
        <w:t xml:space="preserve"> Banded mounted transmitters on and tracked nestlings until dispersal</w:t>
        <w:br/>
        <w:t>California Condor Field Technician</w:t>
        <w:br/>
        <w:t>The Peregrine Fund - Boise ID - April 2003 to January 2004</w:t>
        <w:br/>
        <w:t>Assisted with captive breeding and reintroduction efforts for the California condor  Tracked handled chelated sick birds and monitored behavior in Northern AZ</w:t>
        <w:br/>
        <w:t>Ornithology Intern</w:t>
        <w:br/>
        <w:t>U.S. Fish and Wildlife Service - North Chatham MA - December 2000 to January 2001</w:t>
        <w:br/>
        <w:t>and April - Aug. 2001</w:t>
        <w:br/>
        <w:t xml:space="preserve"> Participated in shorebird monitoring staging counts and censuses</w:t>
        <w:br/>
        <w:t xml:space="preserve"> Conducted passerine marsh-bird waterfowl and horseshoe crab surveys</w:t>
        <w:br/>
        <w:t xml:space="preserve"> Assisted with gull population and nocturnal predator control; mapped distribution of invasive plants at Great Meadows Wildlife Refuge</w:t>
        <w:br/>
        <w:t>EDUCATION</w:t>
        <w:br/>
        <w:t>Biostatistics</w:t>
        <w:br/>
        <w:t>University of Massachusetts May 2011</w:t>
        <w:br/>
        <w:t>M.S. in Ecology</w:t>
        <w:br/>
        <w:t>Purdue University May 2009</w:t>
        <w:br/>
        <w:t>B.S.</w:t>
        <w:br/>
        <w:t>University of Massachusetts May 2003</w:t>
        <w:br/>
        <w:t>Certificate in Tropical Reforestation</w:t>
        <w:br/>
        <w:t>School for Field Studies July 2002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