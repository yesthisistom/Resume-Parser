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resume_13@gmail.com</w:t>
        <w:br/>
        <w:t>(289).982.3236</w:t>
        <w:br/>
        <w:t>Benjamin Symonds</w:t>
        <w:br/>
        <w:t>Essex Junction VT - Email me on Indeed: indeed.com/r/Benjamin-Symonds/733ef61140b208f9</w:t>
        <w:br/>
        <w:t>Willing to relocate: Anywhere</w:t>
        <w:br/>
        <w:t>Authorized to work in the US for any employer</w:t>
        <w:br/>
        <w:t>WORK EXPERIENCE</w:t>
        <w:br/>
        <w:t>Programmer Contractor</w:t>
        <w:br/>
        <w:t>Technical Connection - Burlington VT - October 2016 to Present</w:t>
        <w:br/>
        <w:t>Designed and built SQL database architecture and MS Access front-end for a client company requiring a software solution for reporting employee union membership twice yearly.</w:t>
        <w:br/>
        <w:t>Wrote training documentation and trained all software users and support</w:t>
        <w:br/>
        <w:t>Avionics Apprentice</w:t>
        <w:br/>
        <w:t>VT Air National Guard - South Burlington VT - February 2014 to Present</w:t>
        <w:br/>
        <w:t>Ensured proper operation of electro-mechanical avionics equipment on F-16 aircraft. Achieved on over ten units performing maintenance and repair procedures on all units.</w:t>
        <w:br/>
        <w:t>Promoted to self-supervising role after 11 months of performing duties under supervision.</w:t>
        <w:br/>
        <w:t>Data Technician</w:t>
        <w:br/>
        <w:t>Production Advantage - Williston VT - December 2013 to June 2016</w:t>
        <w:br/>
        <w:t>Lead all weekly monthly and annual financial analysis reporting for all business units.</w:t>
        <w:br/>
        <w:t>Made operating procedures for all user changes to SQL back-end of business ERP system.</w:t>
        <w:br/>
        <w:t>Designed and built SQL database architecture and C# front-end for an in-house custom software solution for managing product group pricing updates.</w:t>
        <w:br/>
        <w:t>Contractor</w:t>
        <w:br/>
        <w:t>Resource Systems Group Inc. - White River Junction VT - October 2013 to December 2013</w:t>
        <w:br/>
        <w:t>Aided in sound analysis of wind turbine farm surveying. Shadowed acoustic engineers as they determined noise output trends to help the client develop wind turbine installation standards and best practices.</w:t>
        <w:br/>
        <w:t>Web Survey Programmer</w:t>
        <w:br/>
        <w:t>Resource Systems Group Inc. - White River Junction VT - August 2013 to October 2013 Created online state transportation research surveys using in-house web API technology.</w:t>
        <w:br/>
        <w:t>Made SQL query optimizations for an oversized database of wind turbine research data.</w:t>
        <w:br/>
        <w:t>IT Professional</w:t>
        <w:br/>
        <w:t>UVM College of Medicine - Winooski VT - September 2012 to May 2013</w:t>
        <w:br/>
        <w:t>Managed analytic reports of medical research data to research fellows. Designed and created a C# full-stack application with a universal storage model for research projects.</w:t>
        <w:br/>
        <w:t xml:space="preserve"> </w:t>
        <w:br/>
        <w:t>Ensured proper operation of medical sample analysis equipment networking capabilities.</w:t>
        <w:br/>
        <w:t>Database &amp; Project Developer</w:t>
        <w:br/>
        <w:t>CSL Software Solutions - Burlington VT - July 2009 to May 2012</w:t>
        <w:br/>
        <w:t>Managed all work for primary clients. Fulfilled all software development lifecycle phases for full-stack applications using C# .NET ASP .NET and HTML5 as front-end technologies.</w:t>
        <w:br/>
        <w:t>Built and tested custom analytics software solutions for clients using in-house API tools. Regularly performed edits to API tools involving XML JavaScript and HTML5 technologies.</w:t>
        <w:br/>
        <w:t>EDUCATION</w:t>
        <w:br/>
        <w:t>Apprentice in Avionics</w:t>
        <w:br/>
        <w:t>Community College of The Air Force - Wichita Falls TX 2015 to 2015</w:t>
        <w:br/>
        <w:t>Apprentice in Avionics Electrical Principles</w:t>
        <w:br/>
        <w:t>Community College of the Air Force - Wichita Falls TX 2015 to 2015</w:t>
        <w:br/>
        <w:t>Minor in Computer Science</w:t>
        <w:br/>
        <w:t>University of Vermont - Burlington VT 2006 to 2009</w:t>
        <w:br/>
        <w:t>BS in Applied Mathematics</w:t>
        <w:br/>
        <w:t>University of Vermont - Burlington VT 2004 to 2009</w:t>
        <w:br/>
        <w:t>MILITARY SERVICE</w:t>
        <w:br/>
        <w:t>Service Country: US Branch: Air National Guard Rank: E-3</w:t>
        <w:br/>
        <w:t>February 2014 to Present</w:t>
        <w:br/>
        <w:t>ADDITIONAL INFORMATION</w:t>
        <w:br/>
        <w:t>I want to become a data scientist and have started building a portfolio for mathematics graduate studies beginning with the (subject) Math GRE. I am currently preparing for the exam with practice books and through continuing education on Open Course Ware at MIT. I am taking calculus courses to strengthen my basis for high-level algebra and statistics courses. This course load aids me in preparing for the exam and will introduce me to data science technologies like the R and Python languages. My current goal is to become well-practiced for the exam so that I can handle practice exams in a time-efficient manner (and score in the 90th percentile) and to become familiar enough with data science to know what areas of the exam are most relevant to the field so as to determine what areas should be emphasized in my studies. While pursuing these educational goals I hope to learn more about the data science field professionally through my career. My full- stack development experience assists me towards this end but my drive to learn will lead me to become a data scientist professional in the future.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