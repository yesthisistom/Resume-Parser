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resume_61@gmail.com</w:t>
        <w:br/>
        <w:t>(953).210.9882</w:t>
        <w:br/>
        <w:t>Kenneth Sikora Entrepreneur research scientist student</w:t>
        <w:br/>
        <w:t>Brookfield VT - Email me on Indeed: indeed.com/r/Kenneth-Sikora/ac846771d799d345</w:t>
        <w:br/>
        <w:t>I am looking to gain clinical experience become more familiar with the hospital environment and develop valuable health-care related skills while actively applying and expanding both my teamwork skills and my knowledge of the biological and chemical sciences and in the process helping enable positive change in patients lives. Some medical shadowing experience and excellent people skills.</w:t>
        <w:br/>
        <w:t>Willing to relocate: Anywhere</w:t>
        <w:br/>
        <w:t>Authorized to work in the US for any employer</w:t>
        <w:br/>
        <w:t>WORK EXPERIENCE</w:t>
        <w:br/>
        <w:t>Student Library Advisory Committee</w:t>
        <w:br/>
        <w:t>Norwich University - Northfield VT - September 2014 to Present</w:t>
        <w:br/>
        <w:t>Committee member (working with the committee to allocate over $1000 for purchasing library materials)</w:t>
        <w:br/>
        <w:t>Assistant Editor</w:t>
        <w:br/>
        <w:t>Norwich University Chameleon Literary Journal - August 2014 to Present Reviewing/critiquing submissions discussing journal layout photographing public functions</w:t>
        <w:br/>
        <w:t>Student Ambassador</w:t>
        <w:br/>
        <w:t>Norwich University Chameleon Literary Journal - August 2014 to Present</w:t>
        <w:br/>
        <w:t>Promoting undergraduate research across campus serving as a resource for students)</w:t>
        <w:br/>
        <w:t>Primary Investigator</w:t>
        <w:br/>
        <w:t>Su Hui's Stargauge - May 2014 to Present</w:t>
        <w:br/>
        <w:t>Self-initiated research required me to teach myself several skills needed to pursue it</w:t>
        <w:br/>
        <w:t>Coo_rdinator (Identifying and working with a mentor collaborating with a Chinese literature professor from Changzhou University in China to translate ancient Chinese working with students and professors to construct an interactive website</w:t>
        <w:br/>
        <w:t>Vermont Genetics Network At-Large Summer Intern</w:t>
        <w:br/>
        <w:t>University of Vermont - Burlington VT - June 2015 to August 2015</w:t>
        <w:br/>
        <w:t>BSL-2 training and certification training in proper record keeping (lab notebooks) and data storage (computer files)</w:t>
        <w:br/>
        <w:t>Isolating RNA library building performing quality control and bioinformatics analysis presenting findings at monthly lab meetings</w:t>
        <w:br/>
        <w:t>Undergraduate Research Fellow</w:t>
        <w:br/>
        <w:t>Norwich University - Northfield VT - May 2014 to July 2014</w:t>
        <w:br/>
        <w:t>Responsibilities</w:t>
        <w:br/>
        <w:t>Worked with mentor to develop and propose a research project presented a poster of the project to a diverse audience</w:t>
        <w:br/>
        <w:t xml:space="preserve"> </w:t>
        <w:br/>
        <w:t>Accomplishments</w:t>
        <w:br/>
        <w:t>Developed and wrote a protocol for the expression of H.pylori NDGluRS in E.coli</w:t>
        <w:br/>
        <w:t>EDUCATION</w:t>
        <w:br/>
        <w:t>Bachelor of Science in Biochemistry</w:t>
        <w:br/>
        <w:t>Norwich University - Northfield VT 2016</w:t>
        <w:br/>
        <w:t>SKILLS</w:t>
        <w:br/>
        <w:t>Acid washing vacuum filtration recrystallization distillation interpretation of IR/NMR spectra retrosynthesis titration micropipetting transformation of bacteria extraction of protein PCR DNA sequence analysis protein denaturation protein trypsinization 2- and 3-D SDS-PAGE spot picking</w:t>
        <w:br/>
        <w:t>(3 years) Microsoft Excel (including macros and Visual Basic) PowerPoint _Torrent Adobe Photoshop Blender and Google SketchUp (4 years) PDB NCBI OMIM Biology Workbench BLAST Galaxy Server Quiagen IPA and Bioconductor packages in R (2 years) SYBL-X the Macintosh</w:t>
        <w:br/>
        <w:t>OS HTML CSS JQuery R DOS and the Ruby on Rails framework (Less than 1 year) Designing and manufacturing 3D-printed objects Microsoft PowerPoint and poster presentations public speaking experienced with manuscript preparation and the peer-review process network security Kali Linux and pen testing Designing and manufacturing 3D-printed objects Microsoft PowerPoint and poster presentations public speaking experienced with manuscript preparation and the peer-review process network security Kali Linux and pen testing Library building for sequencing primer design RT-QPCR statistical error analysis control charting GC-MS FTIR NMR extensive microbiology methods (1 year) PyMOL VMD Cn3D ChemDraw ChemSketch MiniTabTM MinitabExpressTM (2 years)</w:t>
        <w:br/>
        <w:t>AWARDS</w:t>
        <w:br/>
        <w:t>Kreitzburg Library Prize for Best Student Scholarship in the Junior Humanities/ Liberal Arts category</w:t>
        <w:br/>
        <w:t>September 2015</w:t>
        <w:br/>
        <w:t>Awarded for original research paper Git vs Ge: The Importance of the Dual Pronoun in Beowulf</w:t>
        <w:br/>
        <w:t>Norwich University College of Science &amp; Mathematics Board of Fellows Student Research Award</w:t>
        <w:br/>
        <w:t>Given for significant research-related scholarship in the examination evaluation and creation of technical knowledge as demonstrated by my undergraduate research project Investigating the Activity of H.pylori Non- discriminating Glutamyl-tRNA Synthetase</w:t>
        <w:br/>
        <w:t>The American Institute of Chemists Student Award Certificate for 2016</w:t>
        <w:br/>
        <w:t>May 2016</w:t>
        <w:br/>
        <w:t>Recognizing the recipient as an Outstanding Student for this academic year majoring in Biochemistry on the basis of a demonstrated record in leadership ability character scholastic achievement and advancement potential in the chemical professions.</w:t>
        <w:br/>
        <w:t>Outstanding Senior Award</w:t>
        <w:br/>
        <w:t>May 2016</w:t>
        <w:br/>
        <w:t>Awarded by the Green Mountain Section of the American Chemical Society</w:t>
        <w:br/>
        <w:t>PUBLICATIONS</w:t>
        <w:br/>
        <w:t>Git vs Ge: The Importance of the Dual Pronoun in Beowulf</w:t>
        <w:br/>
        <w:t>http://scholarcommons.sc.edu/cgi/viewcontent.cgi?article=1150&amp;context=tor</w:t>
        <w:br/>
        <w:t>September 2015</w:t>
        <w:br/>
        <w:t>Sikora Kenneth R. III (2015) Git vs Ge: The Importance of the Dual Pronoun in Beowulf The Oswald Review: an International Journal of Undergraduate Research and Criticism in the Discipline of English. Vol. 17: Iss. 1 Article 3.</w:t>
        <w:br/>
        <w:t>Using Polynomial Regression to Objectively Test the Fit of Calibration Curves in Analytical Chemistry</w:t>
        <w:br/>
        <w:t>http://article.sciencepublishinggroup.com/pdf/10.11648.j.ijamtp.20150102.11.pdf</w:t>
        <w:br/>
        <w:t>February 2015</w:t>
        <w:br/>
        <w:t>Seth H. Frisbie Erika J. Mitchell Kenneth R. Sikora Marwan S. Abualrub Yousef Abosalem Using Polynomial Regression to Objectively Test the Fit of Calibration Curves in Analytical Chemistry International Journal of Applied Mathematics and Theoretical Physics. Vol. 1 No. 2 2015 pp. 14-18.</w:t>
        <w:br/>
        <w:t>ADDITIONAL INFORMATION</w:t>
        <w:br/>
        <w:t>Languages: English (native); French (intermediate); German Castilian Spanish Mandarin Korean Russian (basic)</w:t>
        <w:br/>
        <w:t>Cellist in small ensemble and string quartet playing seasonally at nursing/assisted living homes and hospitals Chorale guitar Highland pipes composing and arranging music amateur photography stop motion animation short filmmaking</w:t>
        <w:br/>
        <w:t>Reading ancient and classical literature history linguistics/semantics watercolors poetry (reverse dactyl free verse and haiku)</w:t>
        <w:br/>
        <w:t>Raising livestock beekeeping maple sugaring gardening stone wall building/repair/maintenance post-and- beam construction</w:t>
        <w:br/>
        <w:t>Hiking running skiing hunting horseback riding sailing fencing (foil eՁpeՁe sabre) historical reenacting English country dancing</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