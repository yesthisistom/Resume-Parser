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resume_112@gmail.com</w:t>
        <w:br/>
        <w:t>(322).641.0480</w:t>
        <w:br/>
        <w:t>William Lauten Principal Scientist</w:t>
        <w:br/>
        <w:t>South Royalton VT - Email me on Indeed: indeed.com/r/William-Lauten/0237475ed188ce01</w:t>
        <w:br/>
        <w:t>WORK EXPERIENCE</w:t>
        <w:br/>
        <w:t>Principal Scientist</w:t>
        <w:br/>
        <w:t>New England Research Inc - White River Junction VT - September 2000 to March 2011</w:t>
        <w:br/>
        <w:t>Oversaw measurements of physical properties of rocks for government and industry research projects. Wrote and implemented research proposals.</w:t>
        <w:br/>
        <w:t>Saudi Arabian Oil Co - September 1982 to July 2000 Saudi Aramco) Dhahran Saudi Arabia</w:t>
        <w:br/>
        <w:t>Laboratory Research Scientist</w:t>
        <w:br/>
        <w:t>Laboratory Research and Development Dept - 1994 to 2000</w:t>
        <w:br/>
        <w:t>created and supervised Rock Mechanics Laboratory for the measurement of physical properties of rocks.</w:t>
        <w:br/>
        <w:t>Geophysical Research Scientist</w:t>
        <w:br/>
        <w:t>Geophysical Research Dept - 1982 to 1994</w:t>
        <w:br/>
        <w:t>developed state of the art algorithms for processing seismic data.</w:t>
        <w:br/>
        <w:t>Physicist</w:t>
        <w:br/>
        <w:t>Phillips Petroleum Research Corp - Bartlesville OK - September 1980 to September 1982 field and laboratory seismic applications; development of migration and inversion algorithms.</w:t>
        <w:br/>
        <w:t>Research Scientist</w:t>
        <w:br/>
        <w:t>Michelin Research Corporation - Greenville SC - June 1979 to August 1980 performed research on tire noise reduction and tire membrane modeling.</w:t>
        <w:br/>
        <w:t>Assistant Professor of Physics</w:t>
        <w:br/>
        <w:t>Sweet Briar College - Amherst VA - January 1977 to May 1979</w:t>
        <w:br/>
        <w:t>Physical Science teacher</w:t>
        <w:br/>
        <w:t>Clear Creek School District - Clear Lake TX - September 1968 to May 1970</w:t>
        <w:br/>
        <w:t xml:space="preserve"> EDUCATION</w:t>
        <w:br/>
        <w:t>Ph.D. in Physics</w:t>
        <w:br/>
        <w:t>Clemson University - August 1976</w:t>
        <w:br/>
        <w:t>M.S. in Physics</w:t>
        <w:br/>
        <w:t>Clemson University - May 1974</w:t>
        <w:br/>
        <w:t>B.S. in Physics</w:t>
        <w:br/>
        <w:t>Guilford College -</w:t>
        <w:br/>
        <w:t>Clemson SC</w:t>
        <w:br/>
        <w:t>Clemson SC</w:t>
        <w:br/>
        <w:t>Greensboro NC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