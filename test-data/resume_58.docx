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resume_58@gmail.com</w:t>
        <w:br/>
        <w:t>625.388.5724</w:t>
        <w:br/>
        <w:t>Joseph YoungYoung</w:t>
        <w:br/>
        <w:t>Police Officer - Norwich University Varsity Soccer</w:t>
        <w:br/>
        <w:t>Burlington VT - Email me on Indeed: indeed.com/r/Joseph-YoungYoung/8926eb04d8690820</w:t>
        <w:br/>
        <w:t>WORK EXPERIENCE</w:t>
        <w:br/>
        <w:t>Police Officer</w:t>
        <w:br/>
        <w:t>Norwich University Varsity Soccer - 2011 to Present</w:t>
        <w:br/>
        <w:t>2011-present</w:t>
        <w:br/>
        <w:t>Me: I am a motivated and hardworking individual with a propensity for improving and growing no matter the scenario. I am an extremely capable person who can handle</w:t>
        <w:br/>
        <w:t>problems independently. I am not perfect but I do anything I can to be the best in everything I do.</w:t>
        <w:br/>
        <w:t>Joseph Young</w:t>
        <w:br/>
        <w:t>References</w:t>
        <w:br/>
        <w:t>References</w:t>
        <w:br/>
        <w:t>1. Eric Nordenson</w:t>
        <w:br/>
        <w:t>Police Officer</w:t>
        <w:br/>
        <w:t>City of Montpelier Enord13@msn.com (802)-272-2975</w:t>
        <w:br/>
        <w:t>2. Dr. Seth Frisbie</w:t>
        <w:br/>
        <w:t>Asst Professor of Chemistry Norwich Univeristy</w:t>
        <w:br/>
        <w:t>158 Harmon Dr.</w:t>
        <w:br/>
        <w:t>Northfield VT 05663 Sfrisbie@norwich.edu (802)-485-2614</w:t>
        <w:br/>
        <w:t>3. Dr. Richard Milius</w:t>
        <w:br/>
        <w:t>Self-employed Central Vermont - 2012 to 2014 Painting/Landscaping/Odd-Jobs</w:t>
        <w:br/>
        <w:t>Norwich University Varsity Soccer - 2010 to 2014</w:t>
        <w:br/>
        <w:t>MVP 2011 2014</w:t>
        <w:br/>
        <w:t xml:space="preserve"> Team Player Award 2012 2013</w:t>
        <w:br/>
        <w:t>Student Athletic Advisory Committee</w:t>
        <w:br/>
        <w:t>Norwich University Varsity Soccer - 2010 to 2014</w:t>
        <w:br/>
        <w:t>Researcher/Scientist</w:t>
        <w:br/>
        <w:t>- June 2012 to August 2012 Summer-2012</w:t>
        <w:br/>
        <w:t xml:space="preserve"> </w:t>
        <w:br/>
        <w:t xml:space="preserve"> Proposed and received funding myself</w:t>
        <w:br/>
        <w:t xml:space="preserve"> Collected and analyzed 1400 hours of Data</w:t>
        <w:br/>
        <w:t>VOLUNTEER</w:t>
        <w:br/>
        <w:t>Malia Crushes Cancer Fundraiser - March 2012 to May 2012</w:t>
        <w:br/>
        <w:t>Raised $1020.00</w:t>
        <w:br/>
        <w:t xml:space="preserve"> Malia is now cancer-free</w:t>
        <w:br/>
        <w:t>Liaison</w:t>
        <w:br/>
        <w:t>Norwich University Varsity Soccer - Burlington VT - 2011 to 2011</w:t>
        <w:br/>
        <w:t>05401 Phone: (571)-274-4288 Email: Jyoung3@stu.norwich.edu Joseph W. Young</w:t>
        <w:br/>
        <w:t xml:space="preserve"> Organized School Events and Fundraisers</w:t>
        <w:br/>
        <w:t>Lifeguard</w:t>
        <w:br/>
        <w:t>Fairfax County Park Authority - Fairfax VA - 2009 to 2011</w:t>
        <w:br/>
        <w:t>CPR &amp; First aid certified</w:t>
        <w:br/>
        <w:t xml:space="preserve"> 5 Emergency situations 100% save rate</w:t>
        <w:br/>
        <w:t>Wounded Warrior Project Walter Reed Medical Center - March 2010 to May 2010 Built and decorated a Rec room for wounded soldiers</w:t>
        <w:br/>
        <w:t>EDUCATION</w:t>
        <w:br/>
        <w:t>B.A. in Biochemistry</w:t>
        <w:br/>
        <w:t>Norwich University - Northfield VT 2010 to 2014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