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resume_103@gmail.com</w:t>
        <w:br/>
        <w:t>552.262.0659</w:t>
        <w:br/>
        <w:t>Stephanie Locke</w:t>
        <w:br/>
        <w:t>Head Cashier/Equipment Technician - Three Mountain Equipment</w:t>
        <w:br/>
        <w:t>Jeffersonville VT - Email me on Indeed: indeed.com/r/Stephanie-Locke/13aa49acaeefbc52</w:t>
        <w:br/>
        <w:t>WORK EXPERIENCE</w:t>
        <w:br/>
        <w:t>Head Cashier/Equipment Technician</w:t>
        <w:br/>
        <w:t>Three Mountain Equipment - Jeffersonville VT - December 2013 to Present</w:t>
        <w:br/>
        <w:t>4323 VT Rt. 108 South Jeffersonville VT 05464 Dates of Employment: December 2013-present Supervisor: Lynn Provost (802) 644-1174</w:t>
        <w:br/>
        <w:t>Hours per Week: 40</w:t>
        <w:br/>
        <w:t>Duties:</w:t>
        <w:br/>
        <w:t xml:space="preserve"> Responsible for informing guests of equipment rental options and policies; sell lift tickets and book ski/ snowboard lessons.</w:t>
        <w:br/>
        <w:t xml:space="preserve"> Sign guests up for and take payment for appropriate packages; issue discounts refunds or additional charges if needed.</w:t>
        <w:br/>
        <w:t xml:space="preserve"> Handle large amounts of cash and receipts; responsible for performing cash out and close up at end of shifts.  Train new staff supervise cashiers and make staff schedules.</w:t>
        <w:br/>
        <w:t xml:space="preserve"> Fit renters for boots and helmets; sanitize and store returned equipment.</w:t>
        <w:br/>
        <w:t>Park Attendant</w:t>
        <w:br/>
        <w:t>Vermont State Parks - Underhill VT - May 2014 to October 2014</w:t>
        <w:br/>
        <w:t>Supervisor: Jacob Partlow (802) 779-4106 Hours per Week: 40</w:t>
        <w:br/>
        <w:t>Duties:</w:t>
        <w:br/>
        <w:t xml:space="preserve"> Buildings and grounds maintenance including cleaning campsites bathroom facilities and pavilions; lawn/ garden care.</w:t>
        <w:br/>
        <w:t xml:space="preserve"> Office and customer service duties including answering phones taking reservations collecting park usage fees assisting visitors with questions about trail networks and the local area.</w:t>
        <w:br/>
        <w:t xml:space="preserve"> Responsible for general upkeep and cleanliness of the park to make it presentable to day use and overnight guests.</w:t>
        <w:br/>
        <w:t>Zip Line Tour Guide</w:t>
        <w:br/>
        <w:t>Arbortrek Canopy Adventures - Jeffersonville VT - December 2011 to May 2014</w:t>
        <w:br/>
        <w:t>Supervisor: Mike Smith (248) 321-4968 Hours per Week: 40</w:t>
        <w:br/>
        <w:t>Duties:</w:t>
        <w:br/>
        <w:t xml:space="preserve"> Instruct tour participants of risk factors to zip lining and teach proper zip lining technique prior to beginning the course.</w:t>
        <w:br/>
        <w:t xml:space="preserve"> Complete daily course/gear inspections; fit seat harnesses chest harnesses and helmets to participants.</w:t>
        <w:br/>
        <w:t xml:space="preserve"> Oversee participants on tour; responsible for giving instruction clipping/unclipping participants into zip lines and managing rappels from tree platforms.</w:t>
        <w:br/>
        <w:t xml:space="preserve"> Educate and entertain guests on the natural history and ecology of the area.</w:t>
        <w:br/>
        <w:t xml:space="preserve"> </w:t>
        <w:br/>
        <w:t xml:space="preserve"> Trained in and perform rescues on the course in the event of minor/emergency incidents.</w:t>
        <w:br/>
        <w:t>Project Assistant</w:t>
        <w:br/>
        <w:t>Cary Institute of Ecosystem Studies - Millbrook NY - May 2009 to October 2011</w:t>
        <w:br/>
        <w:t>Supervisor: Dr. Rick Ostfeld (845) 677-7600 ext 136 Hours per Week: 35</w:t>
        <w:br/>
        <w:t>Duties:</w:t>
        <w:br/>
        <w:t xml:space="preserve"> Assisted scientist in a long term study of the ecology of Lyme disease in relation to mammals and human risk.  Conducted wildlife trapping and processing of small to medium sized mammals and performed animal husbandry of these animals in a holding facility; anesthetized animals to collect blood samples; applied oral vaccination and collected blood samples from mammals; conducted nest box surveys for white footed mice.  Worked at a deer checkpoint during fall hunting season to assess kills and collect tick data off of carcasses before returning to hunters.</w:t>
        <w:br/>
        <w:t xml:space="preserve"> Conducted density drags for ticks using drag cloths and collected ticks for analysis of Lyme disease bacterium.</w:t>
        <w:br/>
        <w:t xml:space="preserve"> Prepared microscope slides using fluorescent antibodies and performed microscopy to identify Lyme disease bacterium in tick specimens; identified tick species; collected and processed blood samples from mammals.  Entered and corrected data in several large databases from multiple projects.</w:t>
        <w:br/>
        <w:t>Deer Technician</w:t>
        <w:br/>
        <w:t>Southern Illinois University - Carbondale IL - January 2011 to March 2011</w:t>
        <w:br/>
        <w:t>Supervisor: Matt Springer (724) 541-5498 Hours per Week: 37.5</w:t>
        <w:br/>
        <w:t>Duties:</w:t>
        <w:br/>
        <w:t xml:space="preserve"> Assisted PhD student with study of white tailed deer dispersal in central Illinois.</w:t>
        <w:br/>
        <w:t xml:space="preserve"> Set and deployed clover traps drop nets rocket nets and dart guns to capture deer at specific bait sites.</w:t>
        <w:br/>
        <w:t xml:space="preserve"> Occupied tree stands during both day and nighttime hours to observe deer approaching bait sights and to deploy nets.</w:t>
        <w:br/>
        <w:t xml:space="preserve"> Physically restrained deer so that anesthesia could be applied in order to ear tag radio collar and collect tissue samples.</w:t>
        <w:br/>
        <w:t xml:space="preserve"> Injected anesthetic drugs and corresponding reversals into deer and monitored conditions while processing.</w:t>
        <w:br/>
        <w:t>S. Locke:</w:t>
        <w:br/>
        <w:t>EDUCATION</w:t>
        <w:br/>
        <w:t>Bachelor of Science in Environmental Studies Biology</w:t>
        <w:br/>
        <w:t>St. Lawrence University - Canton NY May 2009</w:t>
        <w:br/>
        <w:t>Environmental Studies Biology</w:t>
        <w:br/>
        <w:t>James Cook University February 2007 to June 2007</w:t>
        <w:br/>
        <w:t>ADDITIONAL INFORMATION RELEVANT SKILLS</w:t>
        <w:br/>
        <w:t>Coursework: General Biology Ecology Environmental Security Aquaculture Marine Ecology Chemistry Intro Environmental Studies Biodiversity of Tropical Australia Energy and the Environment Mammalogy GIS Computer: Microsoft Word Microsoft Excel Microsoft Access Microsoft PowerPoint Fathom ArcGis Resmark Point of Sales Resort Suites data entry</w:t>
        <w:br/>
        <w:t>Field work: Wildlife trapping and handling (birds and mammals) animal husbandry wildlife immobilization/ anesthesia deer restraint clover traps rocket nets drop nets dart guns tree stand setup nest box surveys camera trapping night vision radio telemetry radio frequency identification GPS tick collection vegetation surveys tree mapping First Aid and CPR certified</w:t>
        <w:br/>
        <w:t>Lab work: GIS mapping autoclaving centrifuging tick processing blood and tissue sampling microscopy fluorescent antibodies flash freezing statistical analyses data entry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