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resume_90@gmail.com</w:t>
        <w:br/>
        <w:t>679-702-2660</w:t>
        <w:br/>
        <w:t>Peter Klinger</w:t>
        <w:br/>
        <w:t>Northfield VT - Email me on Indeed: indeed.com/r/Peter-Klinger/55cbfc87289ce027</w:t>
        <w:br/>
        <w:t>Experienced versatile Quality Professional with extensive experience in Bipolar and CMOS products in the Semiconductor industry.</w:t>
        <w:br/>
        <w:t>Known for analytical and problem solving skills. Achieved yield loss reduction to lower costs and increase customer satisfaction. Highly organized detailed oriented efficient production planning and accurate project costing. Led through example supervised motivated and built thorough Quality Control teams and got bottom- line results.</w:t>
        <w:br/>
        <w:t>WORK EXPERIENCE</w:t>
        <w:br/>
        <w:t>Micro-Manipulator Probe Stations - 2010 to Present</w:t>
        <w:br/>
        <w:t>Identified root cause semiconductor failures.</w:t>
        <w:br/>
        <w:t xml:space="preserve"> Used RIE etching front/backside cross sectional polishing techniques chemical delayering.</w:t>
        <w:br/>
        <w:t xml:space="preserve"> Utilized highly sophisticated equipment such as Scanning Electron Microscopes Focused Ion Beam Micro- Manipulator Probe Stations.</w:t>
        <w:br/>
        <w:t xml:space="preserve"> Performed Electrical Analysis to isolate failing devices.</w:t>
        <w:br/>
        <w:t xml:space="preserve"> Identified semiconductor defects/mechanisms.</w:t>
        <w:br/>
        <w:t xml:space="preserve"> Increased yield 5% - 8% customized design rules altered specifications per product function.</w:t>
        <w:br/>
        <w:t xml:space="preserve"> Identified systematic issues within layout.</w:t>
        <w:br/>
        <w:t xml:space="preserve"> Increase work efficiencies. Streamlined quantified Characterization Lab workflow.</w:t>
        <w:br/>
        <w:t xml:space="preserve"> Published article in Electronic Device Failure Analysis trade magazine.</w:t>
        <w:br/>
        <w:t>Staff Scientist Quality Assurance</w:t>
        <w:br/>
        <w:t>Applied Research Associates - Randolph VT - January 2009 to June 2010</w:t>
        <w:br/>
        <w:t>Oversaw and Maintained the Quality program for ~3 million dollar Cone Penetrometer Technology contracts.  Assured delivery of Trucks and Track Rigs were on time and accurate to customer specifications.</w:t>
        <w:br/>
        <w:t xml:space="preserve"> Performed internal ISO audits.</w:t>
        <w:br/>
        <w:t xml:space="preserve"> Update ISO Documentation from ISO 9001:2001 to 9001:2008</w:t>
        <w:br/>
        <w:t xml:space="preserve"> Created Draft policies for Software Asset Management.</w:t>
        <w:br/>
        <w:t xml:space="preserve"> Troubleshoot Data acquisition enclosures and computers.</w:t>
        <w:br/>
        <w:t xml:space="preserve"> Created Quality Assurance Work Instructions and Procedures.  Created Customer Computer setup Procedure</w:t>
        <w:br/>
        <w:t xml:space="preserve"> Assistant to the IT Manager</w:t>
        <w:br/>
        <w:t>Technical Laboratory Specialist</w:t>
        <w:br/>
        <w:t>- 1999 to 2008</w:t>
        <w:br/>
        <w:t>Owner/Operator</w:t>
        <w:br/>
        <w:t>SHOWTIME VIDEO - Northfield VT - 1998 to 2000</w:t>
        <w:br/>
        <w:t>Media vender for 8000 population 10 mile radius of Northfield VT. With 5 employees 75K annual revenue. Maintained all aspects of small business ownership: Interview hire evaluate discipline and terminate employees. Purchasing inventory control sales customer service payroll etc.</w:t>
        <w:br/>
        <w:t>Production Scheduler</w:t>
        <w:br/>
        <w:t>CAPITAL CITY PRESS - Berlin VT - 1997 to 1998</w:t>
        <w:br/>
        <w:t>Coordinated and scheduled 1440 production run for 7 presses generated over 1 million in sales annually.</w:t>
        <w:br/>
        <w:t xml:space="preserve"> </w:t>
        <w:br/>
        <w:t xml:space="preserve"> Met 98% of print production schedules. Coordinated personal schedules and shop resources.  100% compliance to Internal Quality Standards for production.</w:t>
        <w:br/>
        <w:t xml:space="preserve"> Increased Customer Satisfaction. Resolved ~98 customer issues annually.</w:t>
        <w:br/>
        <w:t>IBM - Burlington VT - 1990 to 1992</w:t>
        <w:br/>
        <w:t>EDUCATION</w:t>
        <w:br/>
        <w:t>BS in Management and Information Security</w:t>
        <w:br/>
        <w:t>Champlain College May 2009</w:t>
        <w:br/>
        <w:t>ASEE in Electrical and Electronics Engineering</w:t>
        <w:br/>
        <w:t>Vermont Technical College - Randolph Center VT 2009</w:t>
        <w:br/>
        <w:t>ADDITIONAL INFORMATION TECHNICAL SUMMARY</w:t>
        <w:br/>
        <w:t>Desk Top Windows 95 98 XP Seven</w:t>
        <w:br/>
        <w:t>Applications Word Excel Power Point Project Viso Operating Systems Windows Server2003 Linux Equipment Routers Switches Hubs Firewalls</w:t>
        <w:br/>
        <w:t>Web Design Dream Weaver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