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resume_5@gmail.com</w:t>
        <w:br/>
        <w:t>(662)-447-2843</w:t>
      </w:r>
    </w:p>
    <w:p>
      <w:r>
        <w:t>Independent Consultant - Self-employed</w:t>
        <w:br/>
        <w:t>Burlington VT - Email me on Indeed: indeed.com/r/Alex-Reutter/2c4a904a891a6fef</w:t>
        <w:br/>
        <w:t>WORK EXPERIENCE</w:t>
        <w:br/>
        <w:t>Independent Consultant</w:t>
        <w:br/>
        <w:t>Self-employed - Burlington VT - October 2016 to Present Projects in progress.</w:t>
        <w:br/>
        <w:t>Senior Data Scientist</w:t>
        <w:br/>
        <w:t>IBM - 2015 to 2016</w:t>
        <w:br/>
        <w:t>Developed product strategies for Data Science Experience (datascience.ibm.com) for machine learning algorithms and end-to- end usage for data scientists. Patient Zero for ensuring product design matches typical data scientist workflows.</w:t>
        <w:br/>
        <w:t xml:space="preserve"> Enabled connection with tens-of-thousands of customers onsite and in social media impressions by crafting story of data</w:t>
        <w:br/>
        <w:t>scientist in auto industry and how use of SPSS and Spark evolved from analysis of spreadsheet data on defect rates of auto</w:t>
        <w:br/>
        <w:t>parts to integration of PySpark into analytic work streams. Story was featured at 2015 Spark Signature Moment in IBM</w:t>
        <w:br/>
        <w:t>Speaker Presenter</w:t>
        <w:br/>
        <w:t>IBM - 2013 to 2015</w:t>
        <w:br/>
        <w:t>and in customer-facing videos and presentations.</w:t>
        <w:br/>
        <w:t xml:space="preserve"> Increased sales by evangelizing IBM analytics solutions to hundreds of customers onsite as Speaker Presenter at IBM</w:t>
        <w:br/>
        <w:t>Insight 2013 - 2015.</w:t>
        <w:br/>
        <w:t xml:space="preserve"> Improved development of new product features including Data Science Experience (DSX) Watson Analytics SPSS</w:t>
        <w:br/>
        <w:t>Advisory Software Engineer (Data Scientist)</w:t>
        <w:br/>
        <w:t>IBM - 2009 to 2015</w:t>
        <w:br/>
        <w:t>Led team as Agile product owner for Analytic Server working with offering management and internal and external clients to coordinate and prioritize the development of new software features.</w:t>
        <w:br/>
        <w:t xml:space="preserve"> Facilitated quarterly (rather than yearly) release cycles and single integrated system for project tracking by transitioning</w:t>
        <w:br/>
        <w:t>100+ developers from Waterfalls to Agile development processes as project focal.</w:t>
        <w:br/>
        <w:t xml:space="preserve"> Aided transformation of integrated supply chain (ISC) code base from R to more-easily maintainable SPSS by mentoring</w:t>
        <w:br/>
        <w:t>colleague on SPSS products from model prototyping to advanced forecasting techniques. Success story of collaboration between software group and ISC was presented to IBM analytics and inspired further internal partnerships.</w:t>
        <w:br/>
        <w:t xml:space="preserve"> Delivered Analytic Server 1.0 - 2.1 product by keeping development focused on important stories designing and implementing scripts to track sprint progress and analyze product backlog culling dead work items and celebrating</w:t>
        <w:br/>
        <w:t>successes.</w:t>
        <w:br/>
        <w:t xml:space="preserve"> </w:t>
        <w:br/>
        <w:t>R. ALEXANDER (ALEX) REUTTER alex.reutter@gmail.com</w:t>
        <w:br/>
        <w:t>Master Statistical Writer</w:t>
        <w:br/>
        <w:t>SPSS INC - 2006 to 2009</w:t>
        <w:br/>
        <w:t>Authored and contributed to designs integration standards and user-facing documentation of common statistical components across SPSS products.</w:t>
        <w:br/>
        <w:t xml:space="preserve"> Gave customers access to item response models otherwise unavailable in SPSS Statistics product by creating custom</w:t>
        <w:br/>
        <w:t>commands and dialogs using open source Python and R programmability.</w:t>
        <w:br/>
        <w:t xml:space="preserve"> Ensured quality and consistency of thousands of pages of documentation training and sales and marketing presentations by writing cross-product standards for developing examples and sample data that prove product functionality.</w:t>
        <w:br/>
        <w:t xml:space="preserve"> Reduced time to create command syntax documentation 80% and ensured designs / documentation were in sync by writing standards for single-sourcing command syntax designs and user-facing documentation.</w:t>
        <w:br/>
        <w:t>Senior Statistical Writer</w:t>
        <w:br/>
        <w:t>SPSS INC - 1998 to 2006</w:t>
        <w:br/>
        <w:t>Gave customers access to 1K+ pages of algorithms documentation in easily accessible online Help and PDF format by leading project to convert from assorted collection of MS Word documents to single-sourced XML.</w:t>
        <w:br/>
        <w:t>Research Assistant to Dr. Giovanni Parmigiani</w:t>
        <w:br/>
        <w:t>DUKE UNIVERSITY - Durham NC - 1997 to 1998</w:t>
        <w:br/>
        <w:t>Designed hierarchical models / wrote programs in R for Center for Health Policy Research. Identified defects in algorithms and underlying assumptions of Stroke Policy Model leading to creation of web portal that allowed practicing physicians to more</w:t>
        <w:br/>
        <w:t>easily assess effects of potential treatment strategies utilizing model.</w:t>
        <w:br/>
        <w:t>EDUCATION</w:t>
        <w:br/>
        <w:t>Master of Science in Statistics and Decision Sciences</w:t>
        <w:br/>
        <w:t>Duke University - Durham NC 1998</w:t>
        <w:br/>
        <w:t>Baccalaureate in (AB) Mathematics</w:t>
        <w:br/>
        <w:t>Princeton University - Princeton NJ 1994</w:t>
        <w:br/>
        <w:t>MSc in General Strategies for Assessing Convergence of MCMC Algorithms Using Coupled Sample Paths</w:t>
        <w:br/>
        <w:t>fair assignment of university class rank</w:t>
        <w:br/>
        <w:t>LINKS http://www.linkedin.com/in/alex-reutter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