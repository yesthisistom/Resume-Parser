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resume_2@gmail.com</w:t>
        <w:br/>
        <w:t>(848)-528-6514</w:t>
      </w:r>
    </w:p>
    <w:p>
      <w:r>
        <w:t>Engineer / Scientist - IBM Microelectronics Division</w:t>
        <w:br/>
        <w:t>Westford VT - Email me on Indeed: indeed.com/r/Albert-Gregoritsch/b105a8b2b40f9eca</w:t>
        <w:br/>
        <w:t>WORK EXPERIENCE</w:t>
        <w:br/>
        <w:t>Engineer / Scientist</w:t>
        <w:br/>
        <w:t>IBM Microelectronics Division - June 2007 to Present</w:t>
        <w:br/>
        <w:t>Responsible for Process and Equipment engineering for multiple lines including: o Multiple Bake processes</w:t>
        <w:br/>
        <w:t>o Leaded and lead free solder reflow</w:t>
        <w:br/>
        <w:t>o Thermal cycling</w:t>
        <w:br/>
        <w:t xml:space="preserve"> Wrote specifications and procured capital for equipment purchases and upgrades  Project management for equipment installation and equipment upgrades</w:t>
        <w:br/>
        <w:t xml:space="preserve"> Developed methods for acquiring and tracking critical data metrics</w:t>
        <w:br/>
        <w:t xml:space="preserve"> Drove production efficiency gains through data-driven decision making</w:t>
        <w:br/>
        <w:t xml:space="preserve"> Implemented and maintained Lean Manufacturing initiatives o Root cause analysis and Structured Problem solving</w:t>
        <w:br/>
        <w:t>o Continuous Improvement activities</w:t>
        <w:br/>
        <w:t>o Standard Work and Job Breakdown Sheets</w:t>
        <w:br/>
        <w:t xml:space="preserve"> Utilized statistical process controls on critical process indicators</w:t>
        <w:br/>
        <w:t xml:space="preserve"> Worked with cross functional teams to implement and communicate changes</w:t>
        <w:br/>
        <w:t xml:space="preserve"> Improved process flow and reduced cycle time through waste elimination</w:t>
        <w:br/>
        <w:t xml:space="preserve"> Identified opportunities for and drove implementation of technical improvements to current manufacturing processes and procedures</w:t>
        <w:br/>
        <w:t xml:space="preserve"> Oversight and implementation of multiple complex projects simultaneously</w:t>
        <w:br/>
        <w:t xml:space="preserve"> Responsible for quality inspection strategy including inspection methods sample plans and defect criteria (June 2007 - July 2008)</w:t>
        <w:br/>
        <w:t xml:space="preserve"> Oversight of materials transport processes (June 2007 - July 2008)</w:t>
        <w:br/>
        <w:t>Engineering Technician</w:t>
        <w:br/>
        <w:t>IBM Microelectronics Division - June 2007 to June 2007</w:t>
        <w:br/>
        <w:t>June 2007)</w:t>
        <w:br/>
        <w:t xml:space="preserve"> Tooling and Process support for:</w:t>
        <w:br/>
        <w:t>o Metal mask cleaning and inspection processes o Multiple Bake processes</w:t>
        <w:br/>
        <w:t>o Leaded and lead free solder reflow</w:t>
        <w:br/>
        <w:t>o Thermal cycling</w:t>
        <w:br/>
        <w:t xml:space="preserve"> Documented manufacturing processes</w:t>
        <w:br/>
        <w:t xml:space="preserve"> Trained production operators</w:t>
        <w:br/>
        <w:t xml:space="preserve"> Qualified new equipment and processes</w:t>
        <w:br/>
        <w:t>Production Operator</w:t>
        <w:br/>
        <w:t>IBM Microelectronics Division - May 1995 to May 1998</w:t>
        <w:br/>
        <w:t>Supplemental Operator</w:t>
        <w:br/>
        <w:t>IBM Microelectronics Division - September 1994 to May 1995</w:t>
        <w:br/>
        <w:t xml:space="preserve"> </w:t>
        <w:br/>
        <w:t>Supervisor</w:t>
        <w:br/>
        <w:t>Endicott Contract Manufacturing - October 1993 to September 1994</w:t>
        <w:br/>
        <w:t>Supervised 19 employees working in quality control</w:t>
        <w:br/>
        <w:t xml:space="preserve"> Handled personnel issues including scheduling vacation planning hiring firing performance evaluations and resource actions</w:t>
        <w:br/>
        <w:t>Microscope Inspector</w:t>
        <w:br/>
        <w:t>Endicott Contract Manufacturing - March 1993 to October 1993</w:t>
        <w:br/>
        <w:t>Supplemental Operator</w:t>
        <w:br/>
        <w:t>IBM - February 1991 to October 1992</w:t>
        <w:br/>
        <w:t>EDUCATION</w:t>
        <w:br/>
        <w:t>Bachelors in Business Technology and Management</w:t>
        <w:br/>
        <w:t>Vermont Technical College</w:t>
        <w:br/>
        <w:t>Associates in General Engineering Technologies</w:t>
        <w:br/>
        <w:t>Vermont Technical College</w:t>
        <w:br/>
        <w:t>ADDITIONAL INFORMATION Skills</w:t>
        <w:br/>
        <w:t xml:space="preserve"> Microsoft Office Suite Lotus Symphony Windows AIX familiar with QMF SQL other database software and Microsoft Project</w:t>
        <w:br/>
        <w:t xml:space="preserve"> PLC controllers Fluke Dataloggers Omega Dataloggers Laser Particle Counters Microscopes Automated Inspection Equipment Belt furnaces Blue M ovens Thermal Cycling chambers</w:t>
        <w:br/>
        <w:t xml:space="preserve"> Lean Manufacturing initiatives Structured Problem solving 5S continuous improvement value stream analysis standard work visual pull systems</w:t>
        <w:br/>
        <w:t xml:space="preserve"> Excellent presentation skills public speaking power point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