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resume_34@gmail.com</w:t>
        <w:br/>
        <w:t>(521) 753 1354</w:t>
        <w:br/>
        <w:t>Erik McCullen Senior Scientist/Engineer</w:t>
        <w:br/>
        <w:t>Fairfax VT - Email me on Indeed: indeed.com/r/Erik-McCullen/33076d4b716d1b29 Authorized to work in the US for any employer</w:t>
        <w:br/>
        <w:t>WORK EXPERIENCE</w:t>
        <w:br/>
        <w:t>TEM Engineer</w:t>
        <w:br/>
        <w:t>Globalfoundries - 2015 to Present</w:t>
        <w:br/>
        <w:t>TEM Engineer</w:t>
        <w:br/>
        <w:t>IBM - 2011 to 2015</w:t>
        <w:br/>
        <w:t>Senior Research Scientist</w:t>
        <w:br/>
        <w:t>Wayne State University - 2001 to 2011</w:t>
        <w:br/>
        <w:t>EDUCATION</w:t>
        <w:br/>
        <w:t>PhD Physics</w:t>
        <w:br/>
        <w:t>Tufts University</w:t>
        <w:br/>
        <w:t>Bachelor's Physics</w:t>
        <w:br/>
        <w:t>University of Michigan</w:t>
        <w:br/>
        <w:t>SKILLS</w:t>
        <w:br/>
        <w:t>Failure analysis (5 years) Electron microscopy (10+ years) Matlab (10+ years) Laboratory management (10+ years) Data Analysis (10+ years) Data Mining (8 years) Lean Manufacturing (2 years) material characterization (10+ years)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