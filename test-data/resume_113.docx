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resume_113@gmail.com</w:t>
        <w:br/>
        <w:t>899.528.5148</w:t>
        <w:br/>
        <w:t>William Sribney</w:t>
        <w:br/>
        <w:t>Statistical Software Developer and Statistical Consultant</w:t>
        <w:br/>
        <w:t>Dorset VT - Email me on Indeed: indeed.com/r/William-Sribney/6330add2ea5acf0c</w:t>
        <w:br/>
        <w:t>Seeking a position developing software for statistical or other scientific applications. Extensive experience implementing statistical procedures in several languages (C Objective-C C# Java) for professional software.</w:t>
        <w:br/>
        <w:t>WORK EXPERIENCE</w:t>
        <w:br/>
        <w:t>Statistical Consultant and Software Developer</w:t>
        <w:br/>
        <w:t>Third Way Statistics - 2003 to Present</w:t>
        <w:br/>
        <w:t>Senior Statistician</w:t>
        <w:br/>
        <w:t>Data Description Inc. - Ithaca NY - 2010 to 2013 and 1999-2000.</w:t>
        <w:br/>
        <w:t>Senior Scientist</w:t>
        <w:br/>
        <w:t>Kynen Inc. - Reston VA - 2010 to 2010</w:t>
        <w:br/>
        <w:t>Senior Statistician</w:t>
        <w:br/>
        <w:t>University of Medicine and Dentistry of New Jersey - 2001 to 2005</w:t>
        <w:br/>
        <w:t>Research Associate</w:t>
        <w:br/>
        <w:t>Department of Genetics Rutgers University - 2001 to 2003</w:t>
        <w:br/>
        <w:t>Statistical Genetics Consultant</w:t>
        <w:br/>
        <w:t>self-employed - 1990 to 2000</w:t>
        <w:br/>
        <w:t>Senior Statistician</w:t>
        <w:br/>
        <w:t>Stata Corporation - College Station TX - 1994 to 1999</w:t>
        <w:br/>
        <w:t>Free-Lance Scientific Editor</w:t>
        <w:br/>
        <w:t>self-employed - 1987 to 1990</w:t>
        <w:br/>
        <w:t>Acquisitions editor</w:t>
        <w:br/>
        <w:t>Academic Press - Cambridge MA - 1985 to 1987</w:t>
        <w:br/>
        <w:t xml:space="preserve"> EDUCATION</w:t>
        <w:br/>
        <w:t>A.B.D. in Biostatistics</w:t>
        <w:br/>
        <w:t>University of North Carolina at Chapel Hill - 1992 to 1994</w:t>
        <w:br/>
        <w:t>M.S. in Biostatistics</w:t>
        <w:br/>
        <w:t>University of North Carolina at Chapel Hill - 1989 to 1992</w:t>
        <w:br/>
        <w:t>Mathematics</w:t>
        <w:br/>
        <w:t>Queen's University - Kingston ON 1982 to 1983</w:t>
        <w:br/>
        <w:t>Chapel Hill NC</w:t>
        <w:br/>
        <w:t>Chapel Hill NC</w:t>
        <w:br/>
        <w:t>Physics</w:t>
        <w:br/>
        <w:t>Princeton University - Princeton NJ 1979 to 1981</w:t>
        <w:br/>
        <w:t>B.S. in Mathematical Physics</w:t>
        <w:br/>
        <w:t>Queen's University - Kingston ON 1975 to 1979</w:t>
        <w:br/>
        <w:t>SKILLS</w:t>
        <w:br/>
        <w:t>Languages: C/C++ Objective-C C# Java Perl and FORTRAN. Development of algorithms to solve complex analysis problems.</w:t>
        <w:br/>
        <w:t>ADDITIONAL INFORMATION</w:t>
        <w:br/>
        <w:t>Professional developer of statistical software since 1994.</w:t>
        <w:br/>
        <w:t>Lead programmer for the development of statistical software for the iPad.</w:t>
        <w:br/>
        <w:t>Designed and implemented in Java a GUI prototype for interactive graphics.</w:t>
        <w:br/>
        <w:t>PI of an NIH-NIAAA SBIR for the development of software for longitudinal analysis of complex survey data. Developed Statas suite of commands for the analysis of complex survey data.</w:t>
        <w:br/>
        <w:t>Developed a new optimization method for maximum likelihood estimators that are not globally concave.</w:t>
        <w:br/>
        <w:t>At Stata implemented procedures for the sandwich (linearization) variance estimator random- and fixed- effects models ML estimators nonparametric statistics bootstrap numerical derivatives and various other statistical and numerical procedures.</w:t>
        <w:br/>
        <w:t>Designed the GUI for the first Windows version of the Stata statistical software package.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