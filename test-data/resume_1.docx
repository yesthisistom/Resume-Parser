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resume_1@gmail.com</w:t>
        <w:br/>
        <w:t>982.338.6411</w:t>
      </w:r>
    </w:p>
    <w:p>
      <w:r>
        <w:t>Customer Service Supervisor/Tier - Isabella Catalog Company</w:t>
        <w:br/>
        <w:t>South Burlington VT - Email me on Indeed: indeed.com/r//49f8c9aecf490d26</w:t>
        <w:br/>
        <w:t>WORK EXPERIENCE</w:t>
        <w:br/>
        <w:t>Customer Service Supervisor/Tier</w:t>
        <w:br/>
        <w:t>Isabella Catalog Company - Shelburne VT - August 2015 to Present</w:t>
        <w:br/>
        <w:t>2 Customer Service/Visual Set Up &amp; Display/Website Maintenance</w:t>
        <w:br/>
        <w:t xml:space="preserve"> Supervise customer service team of a popular catalog company</w:t>
        <w:br/>
        <w:t xml:space="preserve"> Manage day to day issues and resolution of customer upset to ensure customer satisfaction</w:t>
        <w:br/>
        <w:t xml:space="preserve"> Troubleshoot order and shipping issues: lost in transit order errors damages</w:t>
        <w:br/>
        <w:t xml:space="preserve"> Manage and resolve escalated customer calls to ensure customer satisfaction</w:t>
        <w:br/>
        <w:t xml:space="preserve"> Assist customers with order placing cross-selling/upselling of catalog merchandise</w:t>
        <w:br/>
        <w:t xml:space="preserve"> Set up and display of sample merchandise in catalog library as well as customer pick-up area of the facility  Website clean-up: adding images type up product information proofreading</w:t>
        <w:br/>
        <w:t>Administrative Assistant /Events Coordinator/Office Services Assistant</w:t>
        <w:br/>
        <w:t>Eileen Fisher Inc - Irvington NY - February 2014 to July 2015</w:t>
        <w:br/>
        <w:t>Support to Director of Architecture and Architecture Coordinator in all daily activities including: preparing monthly expense reports scheduling calendar maintenance arranging all aspects of travel/logistics catering interior design research projects</w:t>
        <w:br/>
        <w:t xml:space="preserve"> Manage event set ups through entire process for two Eileen Fisher corporate locations</w:t>
        <w:br/>
        <w:t xml:space="preserve"> Catering overseeing set up walk-thru of space with client review event forms with facilities team  Daily management of two professional calendars that require heavy scheduling</w:t>
        <w:br/>
        <w:t xml:space="preserve"> Office services that include: companywide room reservations office supply orders</w:t>
        <w:br/>
        <w:t xml:space="preserve"> Filtered calls to the Chief Creative Officer/Owner of the company</w:t>
        <w:br/>
        <w:t>Temp Assignment</w:t>
        <w:br/>
        <w:t>OrthoNet - White Plains NY - December 2013 to February 2014</w:t>
        <w:br/>
        <w:t>Office Services Assistant/Receptionist</w:t>
        <w:br/>
        <w:t xml:space="preserve"> Managed heavy call volume for orthopedic specialty benefit management company</w:t>
        <w:br/>
        <w:t xml:space="preserve"> Directed heavy daily incoming mail flow</w:t>
        <w:br/>
        <w:t xml:space="preserve"> Processed daily checks and entered data into Excel to generate totals for accounting reports</w:t>
        <w:br/>
        <w:t>Executive Personal Assistant</w:t>
        <w:br/>
        <w:t>Westchester NY - January 2012 to December 2013</w:t>
        <w:br/>
        <w:t>Home Office Assistant/ Personal Assistant</w:t>
        <w:br/>
        <w:t xml:space="preserve"> Provided professional office support to three established Psychologists in the New York area  Carefully handled personal and confidential patient information</w:t>
        <w:br/>
        <w:t xml:space="preserve"> Organized uncluttered and simplified office space to create a more user-friendly atmosphere  Coordinated and researched all travel related details (flights hotels visas cars etc.)</w:t>
        <w:br/>
        <w:t xml:space="preserve"> Managed personal errands phone calls and emails.</w:t>
        <w:br/>
        <w:t xml:space="preserve"> Responsible for mail processing and bank deposits while Psychologists were traveling</w:t>
        <w:br/>
        <w:t>Customer Service Representative/ Account Manager</w:t>
        <w:br/>
        <w:t>CM Almy &amp; Sons Inc - Greenwich CT - January 2007 to January 2012</w:t>
        <w:br/>
        <w:t xml:space="preserve"> </w:t>
        <w:br/>
        <w:t>Greenwich CT January 2007 - January 2012</w:t>
        <w:br/>
        <w:t>Customer Service Representative/ Account Manager</w:t>
        <w:br/>
        <w:t xml:space="preserve"> Provided a high level of customer service to clergy and church members of all denominations</w:t>
        <w:br/>
        <w:t xml:space="preserve"> Answered heavy call volume and assisted customers in a highly efficient manor</w:t>
        <w:br/>
        <w:t xml:space="preserve"> Assisted customers with overall design of garments final decision making of church item purchases  Managed and maintained a large account database with daily phone calls to customer accounts</w:t>
        <w:br/>
        <w:t xml:space="preserve"> Responsible for tracking large shipments and also replacement of lost or damaged items</w:t>
        <w:br/>
        <w:t>435 Dorset Street * South Burlington VT 05403 _ 914.564.4381 _ Aimeerblair319@gmail.com</w:t>
        <w:br/>
        <w:t>Administrative Assistant to Chief Financial Officer</w:t>
        <w:br/>
        <w:t>Coalition to Salute Americas Heroes - Ossining NY - January 2005 to January 2007</w:t>
        <w:br/>
        <w:t>Ossining NY January 2005 - January 2007</w:t>
        <w:br/>
        <w:t>Administrative Assistant to Chief Financial Officer</w:t>
        <w:br/>
        <w:t xml:space="preserve"> Interviewed military veterans and their families to be considered for financial aid  Reviewed a highly confidential database for candidate</w:t>
        <w:br/>
        <w:t xml:space="preserve"> Mediated discussions between military veterans and collectors</w:t>
        <w:br/>
        <w:t xml:space="preserve"> Arrange final payouts for debt incurred during time of injury</w:t>
        <w:br/>
        <w:t xml:space="preserve"> Finalized paperwork for award payouts</w:t>
        <w:br/>
        <w:t xml:space="preserve"> Coordinated travel and logistics for large sponsored events</w:t>
        <w:br/>
        <w:t xml:space="preserve"> Assisted disabled veterans during events</w:t>
        <w:br/>
        <w:t xml:space="preserve"> Provided basic administrative support</w:t>
        <w:br/>
        <w:t>Administrative Assistant to Sales Team/ Trade Show Coordinator</w:t>
        <w:br/>
        <w:t>Leo Electron Microscopy - Thornwood NY - May 2000 to August 2003</w:t>
        <w:br/>
        <w:t>Thornwood NY May 2000 - August 2003</w:t>
        <w:br/>
        <w:t>Administrative Assistant to Sales Team/ Trade Show Coordinator</w:t>
        <w:br/>
        <w:t xml:space="preserve"> Communicated general information and provided quotes to high end buyers</w:t>
        <w:br/>
        <w:t xml:space="preserve"> Worked closely with a team of sales associates arranging meetings with potential buyers</w:t>
        <w:br/>
        <w:t xml:space="preserve"> Prepared final proposals and closing sale information on purchased electron microscopes</w:t>
        <w:br/>
        <w:t xml:space="preserve"> Arranged all aspects of travel and logistics for trade shows within the United States and Canada.</w:t>
        <w:br/>
        <w:t xml:space="preserve"> Attended trade shows with sales associates and scientists to insure all electron microscopes arrived safely for set up</w:t>
        <w:br/>
        <w:t xml:space="preserve"> Assisted with demonstrations and close of sales on trade show floor</w:t>
        <w:br/>
        <w:t>Artist Charles Fazzino 3D Pop Artist</w:t>
        <w:br/>
        <w:t>Charles Fazzino - New Rochelle NY - 1993 to 1996</w:t>
        <w:br/>
        <w:t>and 2003-2005</w:t>
        <w:br/>
        <w:t>Freelance Artist</w:t>
        <w:br/>
        <w:t xml:space="preserve"> Assembled 3 dimensional piece-art on a weekly basis from home office</w:t>
        <w:br/>
        <w:t xml:space="preserve"> Responsible for detailed finishing work and making pieces presentable for purchase in galleries world-wide</w:t>
        <w:br/>
        <w:t>EDUCATION</w:t>
        <w:br/>
        <w:t>AAS in Visual Arts</w:t>
        <w:br/>
        <w:t>Westchester Community College - New York NY School knowledge</w:t>
        <w:br/>
        <w:t>ADDITIONAL INFORMATION</w:t>
        <w:br/>
        <w:t>Providing more than 15 years of combined office services with a focus on Administrative Assistance Customer Service Event Coordination Trade Show Coordination and Facilitating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