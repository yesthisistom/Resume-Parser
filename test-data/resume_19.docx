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resume_19@gmail.com</w:t>
        <w:br/>
        <w:t>816.554.2470</w:t>
        <w:br/>
        <w:t>Christopher Fusting Data Science Consultant</w:t>
        <w:br/>
        <w:t>Burlington VT - Email me on Indeed: indeed.com/r/Christopher-Fusting/99e69d05f35c7ad2</w:t>
        <w:br/>
        <w:t>Chris Fusting is a quantitative researcher interested in modeling environmental and social systems. He has experience working on a diverse set of projects including: developing an SDK for wireless sensor network nodes in Java quantifying carbon sequestration in the Panamanian jungle and predicting corn soy and wheat crop yields around the globe.</w:t>
        <w:br/>
        <w:t>Willing to relocate: Anywhere</w:t>
        <w:br/>
        <w:t>Authorized to work in the US for any employer</w:t>
        <w:br/>
        <w:t>WORK EXPERIENCE</w:t>
        <w:br/>
        <w:t>Data Science Consultant</w:t>
        <w:br/>
        <w:t>Aquent - July 2015 to August 2015</w:t>
        <w:br/>
        <w:t>Accomplishments</w:t>
        <w:br/>
        <w:t xml:space="preserve"> Translated a desire for more effective recruitment and greater fill rate of orders into a quantitative data driven solution.</w:t>
        <w:br/>
        <w:t xml:space="preserve"> Found latent skill-clusters describing data driven market segments using natural language processing techniques and Latent Dirichlet Allocation.</w:t>
        <w:br/>
        <w:t xml:space="preserve"> Worked with the CTO to identify high value use of the research and passed the methodology and findings off to an internal team.</w:t>
        <w:br/>
        <w:t>Java Web Applications Developer</w:t>
        <w:br/>
        <w:t>Aquent - Internal - Asheville NC - September 2011 to December 2014</w:t>
        <w:br/>
        <w:t>Accomplishments</w:t>
        <w:br/>
        <w:t xml:space="preserve"> Developed a successful candidate suggestion web application feature that matches job seekers with employers.</w:t>
        <w:br/>
        <w:t xml:space="preserve"> Prototyped a talent similarity index.</w:t>
        <w:br/>
        <w:t xml:space="preserve"> Helped migrate legacy application framework to the Spring framework.</w:t>
        <w:br/>
        <w:t xml:space="preserve"> Brought to the team a big data and analysis perspective to help drive the development of intelligent software to make our business more efficient.</w:t>
        <w:br/>
        <w:t>Developer / Analyst</w:t>
        <w:br/>
        <w:t>Resource Data Inc (RDI) - Asheville NC - October 2008 to September 2011</w:t>
        <w:br/>
        <w:t>Accomplishments:</w:t>
        <w:br/>
        <w:t xml:space="preserve"> Developed a data repository and analysis system housing well over 4 billion climatic observations capable of quickly analyzing large regions of the world</w:t>
        <w:br/>
        <w:t xml:space="preserve"> Implemented a variant of Canonical Component Analysis (Shen et al 2002) in R to model annual crop yield</w:t>
        <w:br/>
        <w:t xml:space="preserve"> Optimized crop yield regression models</w:t>
        <w:br/>
        <w:t xml:space="preserve"> Researched the implementation of NDVI in crop yield prediction models</w:t>
        <w:br/>
        <w:t xml:space="preserve"> Developed models in use by RenRe the USDA and the World Bank</w:t>
        <w:br/>
        <w:t>Remote Sensing Analyst</w:t>
        <w:br/>
        <w:t>Short term Contracts - 2008 to 2011  Conservation Strategy Fund</w:t>
        <w:br/>
        <w:t xml:space="preserve"> </w:t>
        <w:br/>
        <w:t>_ Assessment of land use change in the Exuma Cays Island Chain from 1980 - 2010 using Landsat TM data.</w:t>
        <w:br/>
        <w:t xml:space="preserve"> US Forest Service</w:t>
        <w:br/>
        <w:t>_ Mapping the Roan Mountain balds shrubs lines and canopy lines using LiDAR data</w:t>
        <w:br/>
        <w:t xml:space="preserve"> The National Modeling and Analysis Center (NEMAC)</w:t>
        <w:br/>
        <w:t>_ Mapping impervious surface change in Buncombe county NC over time using Landsat TM data.  Resource Data Inc.</w:t>
        <w:br/>
        <w:t>_ Mapping the Bent Creek canopy using LiDAR data.</w:t>
        <w:br/>
        <w:t xml:space="preserve"> Warren Wilson College</w:t>
        <w:br/>
        <w:t>_ Mapping the French Broad River District (Asheville NC) using LiDAR data.</w:t>
        <w:br/>
        <w:t>Developer / Analyst</w:t>
        <w:br/>
        <w:t>Resource Data Inc (RDI) - December 2009 to April 2010</w:t>
        <w:br/>
        <w:t>Accomplishments:</w:t>
        <w:br/>
        <w:t xml:space="preserve"> Quantified carbon content of a large watershed in Panama using Landsat 5 TM satellite imagery and field data gathered from forest plots I helped construct</w:t>
        <w:br/>
        <w:t xml:space="preserve"> Programmed and deployed wireless sensors to gather field data in the rainforest.</w:t>
        <w:br/>
        <w:t xml:space="preserve"> Provided carbon sequestration data to CREA capable of making the argument that the rainforest should be protected for monetary reasons</w:t>
        <w:br/>
        <w:t>Paid Intern - Developer</w:t>
        <w:br/>
        <w:t>Sun Microsystems Inc - Menlo Park CA - June 2008 to October 2008 http://blogs.oracle.com/cfusting/</w:t>
        <w:br/>
        <w:t>Accomplishments:</w:t>
        <w:br/>
        <w:t xml:space="preserve"> Researched the efficacy of the Sun SPOT as a ecological tool capable of teaching scientists more about the natural environment and provide conservationists with a valuable tool to detect micro-climates and</w:t>
        <w:br/>
        <w:t>habitats available to endangered species and therefore argue for an area's conservation.</w:t>
        <w:br/>
        <w:t xml:space="preserve"> Collaborated on the development of a Software Development Kit (SDK) specializing in interfacing the</w:t>
        <w:br/>
        <w:t>Sun SPOT with different sensors logging their data and sending it to a database.</w:t>
        <w:br/>
        <w:t xml:space="preserve"> Developed solar energy sources rainforest-proof enclosures and other retrofits to the Sun SPOT and deployed a wireless sensor network in the Cocobolo nature reserve Panama.</w:t>
        <w:br/>
        <w:t>EDUCATION</w:t>
        <w:br/>
        <w:t>Masters of Science in Mathematics</w:t>
        <w:br/>
        <w:t>The University of Vermont</w:t>
        <w:br/>
        <w:t>Math</w:t>
        <w:br/>
        <w:t>University of North Carolina Asheville -</w:t>
        <w:br/>
        <w:t>Integrative Studies</w:t>
        <w:br/>
        <w:t>Warren Wilson College</w:t>
        <w:br/>
        <w:t>LINKS http://cfusting.wordpress.com</w:t>
        <w:br/>
        <w:t>Asheville NC</w:t>
        <w:br/>
        <w:t xml:space="preserve"> </w:t>
        <w:br/>
        <w:t>ADDITIONAL INFORMATION</w:t>
        <w:br/>
        <w:t>KEY SKILLS</w:t>
        <w:br/>
        <w:t>Development</w:t>
        <w:br/>
        <w:t>Seven years of professional development experience using Java C R Julia Scala SQL Javascript Jquery HTML CSS Ruby. Database experience includes PostreSQL SQLServer MySQL. Build systems including Ant</w:t>
        <w:br/>
        <w:t>and Maven. Some experience with embedded systems and wireless sensor networks. I work in Linux.</w:t>
        <w:br/>
        <w:t>Analysis</w:t>
        <w:br/>
        <w:t>Proficient in the automation of data analysis and visualization in R Julia Apache Spark with EC2 using machine</w:t>
        <w:br/>
        <w:t>learning algorithms such as regression decision trees PCA random forests and Glmnet. Experience cleaning and mining text data with regression nai_ve bayes and Latent Dirichlet Allocation.</w:t>
        <w:br/>
        <w:t>Geospatial</w:t>
        <w:br/>
        <w:t>Extensive experience using open source GIS software including: R's spatial extensions GRASS QGIS and PostGIS. Solid understanding of projection systems and data handling. High level understanding of open source</w:t>
        <w:br/>
        <w:t>geospatial libraries such as GeoTools.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