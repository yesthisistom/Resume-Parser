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resume_114@gmail.com</w:t>
        <w:br/>
        <w:t>(298).931.7530</w:t>
      </w:r>
    </w:p>
    <w:p>
      <w:r>
        <w:t>Bennington VT - Email me on Indeed: indeed.com/r//6ad19d71eb320c5f</w:t>
        <w:br/>
        <w:t>WORK EXPERIENCE</w:t>
        <w:br/>
        <w:t>Lead Research Scientist</w:t>
        <w:br/>
        <w:t>Keene State College - Keene NH - January 2010 to May 2011</w:t>
        <w:br/>
        <w:t>My research focused on the Fungal Bioremediation of Pyrene a Polycyclic Aromatic Hydrocarbon (PAH):</w:t>
        <w:br/>
        <w:t>_ Revised application and development of microbiological techniques such as those responsible for growing and maintaining cell cultures of different fungal species.</w:t>
        <w:br/>
        <w:t>_ 2 years of training and experience utilizing sensitive analytical chemistry techniques and instrumentation. (Listed above in qualifications/skills.)</w:t>
        <w:br/>
        <w:t>_ Presented multiple posters and dissertations at the Northeastern Undergraduate Research and Development Symposium (N.U.R.D.S. 2010 and 2011) and the Keene State College Academic Excellence Conference (A.E.C.) centered on my research.</w:t>
        <w:br/>
        <w:t>_ Developed an assertive research grant proposal.</w:t>
        <w:br/>
        <w:t>_ Award recipient of a Keene State College Undergraduate Research Grant (2010).</w:t>
        <w:br/>
        <w:t>Math Tutor</w:t>
        <w:br/>
        <w:t>University System of New Hampshire - Keene NH - December 2008 to March 2011</w:t>
        <w:br/>
        <w:t>Consistently provided patient assistance to people of all ages confused with math and science. Responsible for providing students with a positive responsive learning environment. Coordinated with other tutors to make sure students were fully supported.</w:t>
        <w:br/>
        <w:t>Seasonal Teller</w:t>
        <w:br/>
        <w:t>Citizens Bank - Bennington VT - June 2010 to August 2010</w:t>
        <w:br/>
        <w:t>_ Provided attentive customer service over the phone and in person.</w:t>
        <w:br/>
        <w:t>_ Introduced customers to innovative products and services they could benefit from using. _ Energetic with coworkers and enthusiastic to divide the workload.</w:t>
        <w:br/>
        <w:t>EDUCATION</w:t>
        <w:br/>
        <w:t>Bachelor of Science in Chemistry</w:t>
        <w:br/>
        <w:t>Keene State College - Keene NH January 2007 to January 2011</w:t>
        <w:br/>
        <w:t>SKILLS</w:t>
        <w:br/>
        <w:t>Experimental Design Leading a research project writing research grant proposals managing a research budget Microbiological Techniques Sterile Technique High Pressure Liquid Chromatography (HPLC) Capillary Electrophoresis (CE) Data Entry Data Manipulation Data Intrepretation Typing Microsoft Excel Microsoft Word Microsoft Powerpoint Igor Graphing Software</w:t>
        <w:br/>
        <w:t>AWARDS</w:t>
        <w:br/>
        <w:t>Keene State College Undergraduate Research Grant</w:t>
        <w:br/>
        <w:t>2010</w:t>
        <w:br/>
        <w:t xml:space="preserve"> </w:t>
        <w:br/>
        <w:t>I was awarded an undergraduate research grant to fund my research at Keene State College.</w:t>
        <w:br/>
        <w:t>GROUPS</w:t>
        <w:br/>
        <w:t>American Chemical Society American Society of Microbiology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